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AD3C6" w14:textId="77777777" w:rsidR="007138C0" w:rsidRPr="003E29BE" w:rsidRDefault="00B33084">
      <w:pPr>
        <w:pStyle w:val="Title"/>
        <w:rPr>
          <w:rFonts w:cstheme="majorHAnsi"/>
        </w:rPr>
      </w:pPr>
      <w:r w:rsidRPr="003E29BE">
        <w:rPr>
          <w:rFonts w:cstheme="majorHAnsi"/>
        </w:rPr>
        <w:t>Project Proposal and Plan</w:t>
      </w:r>
    </w:p>
    <w:p w14:paraId="4F5B1ED5" w14:textId="420F7FA9" w:rsidR="007138C0" w:rsidRDefault="00B33084">
      <w:pPr>
        <w:pStyle w:val="Heading1"/>
        <w:rPr>
          <w:rFonts w:cstheme="majorHAnsi"/>
        </w:rPr>
      </w:pPr>
      <w:r w:rsidRPr="003E29BE">
        <w:rPr>
          <w:rFonts w:cstheme="majorHAnsi"/>
        </w:rPr>
        <w:t>1. Executive Summary</w:t>
      </w:r>
    </w:p>
    <w:p w14:paraId="67A148BD" w14:textId="77777777" w:rsidR="007B2EBA" w:rsidRPr="007B2EBA" w:rsidRDefault="007B2EBA" w:rsidP="007B2EBA"/>
    <w:p w14:paraId="75BAAB4A" w14:textId="1F6EB8AA" w:rsidR="007138C0" w:rsidRPr="003E29BE" w:rsidRDefault="00B33084">
      <w:pPr>
        <w:rPr>
          <w:rFonts w:asciiTheme="majorHAnsi" w:hAnsiTheme="majorHAnsi" w:cstheme="majorHAnsi"/>
        </w:rPr>
      </w:pPr>
      <w:r w:rsidRPr="003E29BE">
        <w:rPr>
          <w:rFonts w:asciiTheme="majorHAnsi" w:hAnsiTheme="majorHAnsi" w:cstheme="majorHAnsi"/>
        </w:rPr>
        <w:t>Provide a brief overview of the project, including its title, purpose, and value. Summarize the key objectives, scope, and benefits to the organization and stakeholders.</w:t>
      </w:r>
    </w:p>
    <w:p w14:paraId="6D39D113" w14:textId="77777777" w:rsidR="003E29BE" w:rsidRDefault="003E29BE">
      <w:pPr>
        <w:rPr>
          <w:rFonts w:asciiTheme="majorHAnsi" w:hAnsiTheme="majorHAnsi" w:cstheme="majorHAnsi"/>
          <w:b/>
        </w:rPr>
      </w:pPr>
    </w:p>
    <w:p w14:paraId="75AF06F4" w14:textId="5FF5A14C" w:rsidR="003E29BE" w:rsidRPr="003E29BE" w:rsidRDefault="003E29BE">
      <w:pPr>
        <w:rPr>
          <w:rFonts w:asciiTheme="majorHAnsi" w:hAnsiTheme="majorHAnsi" w:cstheme="majorHAnsi"/>
        </w:rPr>
      </w:pPr>
      <w:r w:rsidRPr="003E29BE">
        <w:rPr>
          <w:rFonts w:asciiTheme="majorHAnsi" w:hAnsiTheme="majorHAnsi" w:cstheme="majorHAnsi"/>
          <w:b/>
        </w:rPr>
        <w:t>Project Title</w:t>
      </w:r>
      <w:r w:rsidRPr="003E29BE">
        <w:rPr>
          <w:rFonts w:asciiTheme="majorHAnsi" w:hAnsiTheme="majorHAnsi" w:cstheme="majorHAnsi"/>
        </w:rPr>
        <w:t>: AI-Driven Transformation for Enhanced Security, Customer Engagement, and Operational Excellence at ABC Bank</w:t>
      </w:r>
    </w:p>
    <w:p w14:paraId="1821B3A6" w14:textId="77777777" w:rsidR="003E29BE" w:rsidRDefault="003E29BE">
      <w:pPr>
        <w:rPr>
          <w:rFonts w:asciiTheme="majorHAnsi" w:hAnsiTheme="majorHAnsi" w:cstheme="majorHAnsi"/>
          <w:b/>
          <w:bCs/>
        </w:rPr>
      </w:pPr>
    </w:p>
    <w:p w14:paraId="154A34E4" w14:textId="5925BF1D" w:rsidR="007138C0" w:rsidRPr="003E29BE" w:rsidRDefault="00B33084">
      <w:pPr>
        <w:rPr>
          <w:rFonts w:asciiTheme="majorHAnsi" w:hAnsiTheme="majorHAnsi" w:cstheme="majorHAnsi"/>
        </w:rPr>
      </w:pPr>
      <w:r w:rsidRPr="003E29BE">
        <w:rPr>
          <w:rFonts w:asciiTheme="majorHAnsi" w:hAnsiTheme="majorHAnsi" w:cstheme="majorHAnsi"/>
          <w:b/>
          <w:bCs/>
        </w:rPr>
        <w:t>Project Overview</w:t>
      </w:r>
      <w:r w:rsidRPr="003E29BE">
        <w:rPr>
          <w:rFonts w:asciiTheme="majorHAnsi" w:hAnsiTheme="majorHAnsi" w:cstheme="majorHAnsi"/>
        </w:rPr>
        <w:t xml:space="preserve">: </w:t>
      </w:r>
      <w:r w:rsidR="003E29BE" w:rsidRPr="003E29BE">
        <w:rPr>
          <w:rFonts w:asciiTheme="majorHAnsi" w:hAnsiTheme="majorHAnsi" w:cstheme="majorHAnsi"/>
        </w:rPr>
        <w:t>This project aims to use Artificial Intelligence (AI) and Machine Learning (ML) to improve banking operations at ABC Bank. The goal is to make banking faster, safer, and more customer-friendly.</w:t>
      </w:r>
    </w:p>
    <w:p w14:paraId="7428B7F2" w14:textId="77777777" w:rsidR="003E29BE" w:rsidRDefault="003E29BE" w:rsidP="003E29BE">
      <w:pPr>
        <w:rPr>
          <w:rFonts w:asciiTheme="majorHAnsi" w:hAnsiTheme="majorHAnsi" w:cstheme="majorHAnsi"/>
          <w:b/>
          <w:bCs/>
        </w:rPr>
      </w:pPr>
    </w:p>
    <w:p w14:paraId="63576565" w14:textId="19E1528D" w:rsidR="003E29BE" w:rsidRDefault="00B33084" w:rsidP="003E29BE">
      <w:pPr>
        <w:rPr>
          <w:rFonts w:asciiTheme="majorHAnsi" w:hAnsiTheme="majorHAnsi" w:cstheme="majorHAnsi"/>
        </w:rPr>
      </w:pPr>
      <w:r w:rsidRPr="003E29BE">
        <w:rPr>
          <w:rFonts w:asciiTheme="majorHAnsi" w:hAnsiTheme="majorHAnsi" w:cstheme="majorHAnsi"/>
          <w:b/>
          <w:bCs/>
        </w:rPr>
        <w:t>Value Proposition</w:t>
      </w:r>
      <w:r w:rsidRPr="003E29BE">
        <w:rPr>
          <w:rFonts w:asciiTheme="majorHAnsi" w:hAnsiTheme="majorHAnsi" w:cstheme="majorHAnsi"/>
        </w:rPr>
        <w:t xml:space="preserve">: </w:t>
      </w:r>
    </w:p>
    <w:p w14:paraId="3D76CE7B" w14:textId="77777777" w:rsidR="003E29BE" w:rsidRPr="003E29BE" w:rsidRDefault="003E29BE" w:rsidP="003E29BE">
      <w:pPr>
        <w:pStyle w:val="ListParagraph"/>
        <w:numPr>
          <w:ilvl w:val="0"/>
          <w:numId w:val="15"/>
        </w:numPr>
        <w:rPr>
          <w:rFonts w:asciiTheme="majorHAnsi" w:hAnsiTheme="majorHAnsi" w:cstheme="majorHAnsi"/>
        </w:rPr>
      </w:pPr>
      <w:r w:rsidRPr="003E29BE">
        <w:rPr>
          <w:rFonts w:asciiTheme="majorHAnsi" w:hAnsiTheme="majorHAnsi" w:cstheme="majorHAnsi"/>
        </w:rPr>
        <w:t>Speed up loan approvals and customer support</w:t>
      </w:r>
    </w:p>
    <w:p w14:paraId="11DC0FD7" w14:textId="77777777" w:rsidR="003E29BE" w:rsidRPr="003E29BE" w:rsidRDefault="003E29BE" w:rsidP="003E29BE">
      <w:pPr>
        <w:pStyle w:val="ListParagraph"/>
        <w:numPr>
          <w:ilvl w:val="0"/>
          <w:numId w:val="15"/>
        </w:numPr>
        <w:rPr>
          <w:rFonts w:asciiTheme="majorHAnsi" w:hAnsiTheme="majorHAnsi" w:cstheme="majorHAnsi"/>
        </w:rPr>
      </w:pPr>
      <w:r w:rsidRPr="003E29BE">
        <w:rPr>
          <w:rFonts w:asciiTheme="majorHAnsi" w:hAnsiTheme="majorHAnsi" w:cstheme="majorHAnsi"/>
        </w:rPr>
        <w:t>Detect fraud in real-time</w:t>
      </w:r>
    </w:p>
    <w:p w14:paraId="425865B3" w14:textId="77777777" w:rsidR="003E29BE" w:rsidRPr="003E29BE" w:rsidRDefault="003E29BE" w:rsidP="003E29BE">
      <w:pPr>
        <w:pStyle w:val="ListParagraph"/>
        <w:numPr>
          <w:ilvl w:val="0"/>
          <w:numId w:val="15"/>
        </w:numPr>
        <w:rPr>
          <w:rFonts w:asciiTheme="majorHAnsi" w:hAnsiTheme="majorHAnsi" w:cstheme="majorHAnsi"/>
        </w:rPr>
      </w:pPr>
      <w:r w:rsidRPr="003E29BE">
        <w:rPr>
          <w:rFonts w:asciiTheme="majorHAnsi" w:hAnsiTheme="majorHAnsi" w:cstheme="majorHAnsi"/>
        </w:rPr>
        <w:t>Provide personalized banking services</w:t>
      </w:r>
    </w:p>
    <w:p w14:paraId="54425F84" w14:textId="77777777" w:rsidR="003E29BE" w:rsidRPr="003E29BE" w:rsidRDefault="003E29BE" w:rsidP="003E29BE">
      <w:pPr>
        <w:pStyle w:val="ListParagraph"/>
        <w:numPr>
          <w:ilvl w:val="0"/>
          <w:numId w:val="15"/>
        </w:numPr>
        <w:rPr>
          <w:rFonts w:asciiTheme="majorHAnsi" w:hAnsiTheme="majorHAnsi" w:cstheme="majorHAnsi"/>
        </w:rPr>
      </w:pPr>
      <w:r w:rsidRPr="003E29BE">
        <w:rPr>
          <w:rFonts w:asciiTheme="majorHAnsi" w:hAnsiTheme="majorHAnsi" w:cstheme="majorHAnsi"/>
        </w:rPr>
        <w:t>Enhance security with face recognition and image analysis</w:t>
      </w:r>
    </w:p>
    <w:p w14:paraId="5ADBBDCF" w14:textId="11571C7A" w:rsidR="007138C0" w:rsidRPr="003E29BE" w:rsidRDefault="003E29BE" w:rsidP="003E29BE">
      <w:pPr>
        <w:pStyle w:val="ListParagraph"/>
        <w:numPr>
          <w:ilvl w:val="0"/>
          <w:numId w:val="15"/>
        </w:numPr>
        <w:rPr>
          <w:rFonts w:asciiTheme="majorHAnsi" w:hAnsiTheme="majorHAnsi" w:cstheme="majorHAnsi"/>
        </w:rPr>
      </w:pPr>
      <w:r w:rsidRPr="003E29BE">
        <w:rPr>
          <w:rFonts w:asciiTheme="majorHAnsi" w:hAnsiTheme="majorHAnsi" w:cstheme="majorHAnsi"/>
        </w:rPr>
        <w:t>Gain valuable insights from customer feedback</w:t>
      </w:r>
    </w:p>
    <w:p w14:paraId="56B28691" w14:textId="77777777" w:rsidR="003E29BE" w:rsidRDefault="003E29BE">
      <w:pPr>
        <w:rPr>
          <w:rFonts w:asciiTheme="majorHAnsi" w:hAnsiTheme="majorHAnsi" w:cstheme="majorHAnsi"/>
          <w:b/>
          <w:bCs/>
        </w:rPr>
      </w:pPr>
    </w:p>
    <w:p w14:paraId="56C9B710" w14:textId="77777777" w:rsidR="003E29BE" w:rsidRDefault="003E29BE">
      <w:pPr>
        <w:rPr>
          <w:rFonts w:asciiTheme="majorHAnsi" w:hAnsiTheme="majorHAnsi" w:cstheme="majorHAnsi"/>
          <w:b/>
          <w:bCs/>
        </w:rPr>
      </w:pPr>
    </w:p>
    <w:p w14:paraId="3B0D83C5" w14:textId="508D5BE9" w:rsidR="007138C0" w:rsidRDefault="00B33084">
      <w:pPr>
        <w:rPr>
          <w:rFonts w:asciiTheme="majorHAnsi" w:hAnsiTheme="majorHAnsi" w:cstheme="majorHAnsi"/>
        </w:rPr>
      </w:pPr>
      <w:r w:rsidRPr="003E29BE">
        <w:rPr>
          <w:rFonts w:asciiTheme="majorHAnsi" w:hAnsiTheme="majorHAnsi" w:cstheme="majorHAnsi"/>
          <w:b/>
          <w:bCs/>
        </w:rPr>
        <w:lastRenderedPageBreak/>
        <w:t>Key Deliverables</w:t>
      </w:r>
      <w:r w:rsidRPr="003E29BE">
        <w:rPr>
          <w:rFonts w:asciiTheme="majorHAnsi" w:hAnsiTheme="majorHAnsi" w:cstheme="majorHAnsi"/>
        </w:rPr>
        <w:t xml:space="preserve">: </w:t>
      </w:r>
    </w:p>
    <w:p w14:paraId="63DD7B58" w14:textId="77777777" w:rsidR="003E29BE" w:rsidRPr="003E29BE" w:rsidRDefault="003E29BE" w:rsidP="003E29BE">
      <w:pPr>
        <w:pStyle w:val="ListParagraph"/>
        <w:numPr>
          <w:ilvl w:val="0"/>
          <w:numId w:val="16"/>
        </w:numPr>
        <w:rPr>
          <w:rFonts w:asciiTheme="majorHAnsi" w:hAnsiTheme="majorHAnsi" w:cstheme="majorHAnsi"/>
        </w:rPr>
      </w:pPr>
      <w:r w:rsidRPr="003E29BE">
        <w:rPr>
          <w:rFonts w:asciiTheme="majorHAnsi" w:hAnsiTheme="majorHAnsi" w:cstheme="majorHAnsi"/>
        </w:rPr>
        <w:t>AI models for fraud detection, loan approvals, and customer segmentation</w:t>
      </w:r>
    </w:p>
    <w:p w14:paraId="42D1D8E1" w14:textId="77777777" w:rsidR="003E29BE" w:rsidRPr="003E29BE" w:rsidRDefault="003E29BE" w:rsidP="003E29BE">
      <w:pPr>
        <w:pStyle w:val="ListParagraph"/>
        <w:numPr>
          <w:ilvl w:val="0"/>
          <w:numId w:val="16"/>
        </w:numPr>
        <w:rPr>
          <w:rFonts w:asciiTheme="majorHAnsi" w:hAnsiTheme="majorHAnsi" w:cstheme="majorHAnsi"/>
        </w:rPr>
      </w:pPr>
      <w:r w:rsidRPr="003E29BE">
        <w:rPr>
          <w:rFonts w:asciiTheme="majorHAnsi" w:hAnsiTheme="majorHAnsi" w:cstheme="majorHAnsi"/>
        </w:rPr>
        <w:t>AI-driven customer support system</w:t>
      </w:r>
    </w:p>
    <w:p w14:paraId="0779F786" w14:textId="77777777" w:rsidR="003E29BE" w:rsidRPr="003E29BE" w:rsidRDefault="003E29BE" w:rsidP="003E29BE">
      <w:pPr>
        <w:pStyle w:val="ListParagraph"/>
        <w:numPr>
          <w:ilvl w:val="0"/>
          <w:numId w:val="16"/>
        </w:numPr>
        <w:rPr>
          <w:rFonts w:asciiTheme="majorHAnsi" w:hAnsiTheme="majorHAnsi" w:cstheme="majorHAnsi"/>
        </w:rPr>
      </w:pPr>
      <w:r w:rsidRPr="003E29BE">
        <w:rPr>
          <w:rFonts w:asciiTheme="majorHAnsi" w:hAnsiTheme="majorHAnsi" w:cstheme="majorHAnsi"/>
        </w:rPr>
        <w:t>Chatbots</w:t>
      </w:r>
    </w:p>
    <w:p w14:paraId="6D19839A" w14:textId="77777777" w:rsidR="003E29BE" w:rsidRPr="003E29BE" w:rsidRDefault="003E29BE" w:rsidP="003E29BE">
      <w:pPr>
        <w:pStyle w:val="ListParagraph"/>
        <w:numPr>
          <w:ilvl w:val="0"/>
          <w:numId w:val="16"/>
        </w:numPr>
        <w:rPr>
          <w:rFonts w:asciiTheme="majorHAnsi" w:hAnsiTheme="majorHAnsi" w:cstheme="majorHAnsi"/>
        </w:rPr>
      </w:pPr>
      <w:r w:rsidRPr="003E29BE">
        <w:rPr>
          <w:rFonts w:asciiTheme="majorHAnsi" w:hAnsiTheme="majorHAnsi" w:cstheme="majorHAnsi"/>
        </w:rPr>
        <w:t>Fraud detection</w:t>
      </w:r>
    </w:p>
    <w:p w14:paraId="06DAA66E" w14:textId="77777777" w:rsidR="003E29BE" w:rsidRPr="003E29BE" w:rsidRDefault="003E29BE" w:rsidP="003E29BE">
      <w:pPr>
        <w:pStyle w:val="ListParagraph"/>
        <w:numPr>
          <w:ilvl w:val="0"/>
          <w:numId w:val="16"/>
        </w:numPr>
        <w:rPr>
          <w:rFonts w:asciiTheme="majorHAnsi" w:hAnsiTheme="majorHAnsi" w:cstheme="majorHAnsi"/>
        </w:rPr>
      </w:pPr>
      <w:r w:rsidRPr="003E29BE">
        <w:rPr>
          <w:rFonts w:asciiTheme="majorHAnsi" w:hAnsiTheme="majorHAnsi" w:cstheme="majorHAnsi"/>
        </w:rPr>
        <w:t>Image recognition for security</w:t>
      </w:r>
    </w:p>
    <w:p w14:paraId="02E5B7DE" w14:textId="77813C1E" w:rsidR="00905AE8" w:rsidRPr="00905AE8" w:rsidRDefault="003E29BE" w:rsidP="00905AE8">
      <w:pPr>
        <w:pStyle w:val="ListParagraph"/>
        <w:numPr>
          <w:ilvl w:val="0"/>
          <w:numId w:val="16"/>
        </w:numPr>
        <w:rPr>
          <w:rFonts w:asciiTheme="majorHAnsi" w:hAnsiTheme="majorHAnsi" w:cstheme="majorHAnsi"/>
        </w:rPr>
      </w:pPr>
      <w:r w:rsidRPr="003E29BE">
        <w:rPr>
          <w:rFonts w:asciiTheme="majorHAnsi" w:hAnsiTheme="majorHAnsi" w:cstheme="majorHAnsi"/>
        </w:rPr>
        <w:t>Text analytics for better customer feedback management</w:t>
      </w:r>
    </w:p>
    <w:p w14:paraId="1084E0AE" w14:textId="47495A30" w:rsidR="007138C0" w:rsidRDefault="00B33084">
      <w:pPr>
        <w:pStyle w:val="Heading1"/>
        <w:rPr>
          <w:rFonts w:cstheme="majorHAnsi"/>
        </w:rPr>
      </w:pPr>
      <w:r w:rsidRPr="003E29BE">
        <w:rPr>
          <w:rFonts w:cstheme="majorHAnsi"/>
        </w:rPr>
        <w:t>2. User Persona Details</w:t>
      </w:r>
    </w:p>
    <w:p w14:paraId="6415CEF5" w14:textId="77777777" w:rsidR="00A71D72" w:rsidRPr="00A71D72" w:rsidRDefault="00A71D72" w:rsidP="00A71D72"/>
    <w:p w14:paraId="2F96DA3B" w14:textId="211F7A54" w:rsidR="00B33084" w:rsidRPr="003E29BE" w:rsidRDefault="003E29BE" w:rsidP="00B33084">
      <w:pPr>
        <w:jc w:val="both"/>
        <w:rPr>
          <w:rFonts w:asciiTheme="majorHAnsi" w:hAnsiTheme="majorHAnsi" w:cstheme="majorHAnsi"/>
        </w:rPr>
      </w:pPr>
      <w:r>
        <w:rPr>
          <w:rFonts w:asciiTheme="majorHAnsi" w:hAnsiTheme="majorHAnsi" w:cstheme="majorHAnsi"/>
        </w:rPr>
        <w:t>Details of</w:t>
      </w:r>
      <w:r w:rsidR="00B33084" w:rsidRPr="003E29BE">
        <w:rPr>
          <w:rFonts w:asciiTheme="majorHAnsi" w:hAnsiTheme="majorHAnsi" w:cstheme="majorHAnsi"/>
        </w:rPr>
        <w:t xml:space="preserve"> key users involved in the project, their roles, and the goals they aim to achieve. It also addresses their specific information needs and the challenges they may face during the project.</w:t>
      </w:r>
    </w:p>
    <w:p w14:paraId="493EC8AC" w14:textId="77777777" w:rsidR="00B33084" w:rsidRPr="003E29BE" w:rsidRDefault="00B33084" w:rsidP="00B33084">
      <w:pPr>
        <w:jc w:val="both"/>
        <w:rPr>
          <w:rFonts w:asciiTheme="majorHAnsi" w:hAnsiTheme="majorHAnsi" w:cstheme="majorHAnsi"/>
        </w:rPr>
      </w:pPr>
      <w:r w:rsidRPr="003E29BE">
        <w:rPr>
          <w:rFonts w:asciiTheme="majorHAnsi" w:hAnsiTheme="majorHAnsi" w:cstheme="majorHAnsi"/>
          <w:b/>
          <w:bCs/>
        </w:rPr>
        <w:t>Audience</w:t>
      </w:r>
      <w:r w:rsidRPr="003E29BE">
        <w:rPr>
          <w:rFonts w:asciiTheme="majorHAnsi" w:hAnsiTheme="majorHAnsi" w:cstheme="majorHAnsi"/>
        </w:rPr>
        <w:t>: [Describe the key users for the project]</w:t>
      </w:r>
    </w:p>
    <w:p w14:paraId="08A55404" w14:textId="77777777" w:rsidR="00B33084" w:rsidRPr="003E29BE" w:rsidRDefault="00B33084" w:rsidP="00B33084">
      <w:pPr>
        <w:jc w:val="both"/>
        <w:rPr>
          <w:rFonts w:asciiTheme="majorHAnsi" w:hAnsiTheme="majorHAnsi" w:cstheme="majorHAnsi"/>
        </w:rPr>
      </w:pPr>
      <w:r w:rsidRPr="003E29BE">
        <w:rPr>
          <w:rFonts w:asciiTheme="majorHAnsi" w:hAnsiTheme="majorHAnsi" w:cstheme="majorHAnsi"/>
          <w:b/>
          <w:bCs/>
        </w:rPr>
        <w:t>Role</w:t>
      </w:r>
      <w:r w:rsidRPr="003E29BE">
        <w:rPr>
          <w:rFonts w:asciiTheme="majorHAnsi" w:hAnsiTheme="majorHAnsi" w:cstheme="majorHAnsi"/>
        </w:rPr>
        <w:t>: [What position or responsibility do they hold]</w:t>
      </w:r>
    </w:p>
    <w:p w14:paraId="17598853" w14:textId="33B17FF2" w:rsidR="001438BF" w:rsidRDefault="00B33084" w:rsidP="00C655BB">
      <w:pPr>
        <w:jc w:val="both"/>
        <w:rPr>
          <w:rFonts w:asciiTheme="majorHAnsi" w:hAnsiTheme="majorHAnsi" w:cstheme="majorHAnsi"/>
        </w:rPr>
      </w:pPr>
      <w:r w:rsidRPr="003E29BE">
        <w:rPr>
          <w:rFonts w:asciiTheme="majorHAnsi" w:hAnsiTheme="majorHAnsi" w:cstheme="majorHAnsi"/>
          <w:b/>
          <w:bCs/>
        </w:rPr>
        <w:t>Goals</w:t>
      </w:r>
      <w:r w:rsidRPr="003E29BE">
        <w:rPr>
          <w:rFonts w:asciiTheme="majorHAnsi" w:hAnsiTheme="majorHAnsi" w:cstheme="majorHAnsi"/>
        </w:rPr>
        <w:t>: [What objectives do they have that your project will help achieve]</w:t>
      </w:r>
    </w:p>
    <w:tbl>
      <w:tblPr>
        <w:tblStyle w:val="TableGrid"/>
        <w:tblW w:w="0" w:type="auto"/>
        <w:tblLook w:val="04A0" w:firstRow="1" w:lastRow="0" w:firstColumn="1" w:lastColumn="0" w:noHBand="0" w:noVBand="1"/>
      </w:tblPr>
      <w:tblGrid>
        <w:gridCol w:w="3325"/>
        <w:gridCol w:w="2520"/>
        <w:gridCol w:w="8103"/>
      </w:tblGrid>
      <w:tr w:rsidR="003E29BE" w14:paraId="6FCAB475" w14:textId="77777777" w:rsidTr="001438BF">
        <w:trPr>
          <w:trHeight w:val="526"/>
        </w:trPr>
        <w:tc>
          <w:tcPr>
            <w:tcW w:w="3325" w:type="dxa"/>
            <w:shd w:val="clear" w:color="auto" w:fill="D9D9D9" w:themeFill="background1" w:themeFillShade="D9"/>
          </w:tcPr>
          <w:p w14:paraId="6B44C9FB" w14:textId="423A62AF" w:rsidR="003E29BE" w:rsidRDefault="003E29BE" w:rsidP="00C655BB">
            <w:pPr>
              <w:jc w:val="both"/>
              <w:rPr>
                <w:rFonts w:asciiTheme="majorHAnsi" w:hAnsiTheme="majorHAnsi" w:cstheme="majorHAnsi"/>
              </w:rPr>
            </w:pPr>
            <w:r>
              <w:rPr>
                <w:rFonts w:asciiTheme="majorHAnsi" w:hAnsiTheme="majorHAnsi" w:cstheme="majorHAnsi"/>
              </w:rPr>
              <w:t>Audiences</w:t>
            </w:r>
          </w:p>
        </w:tc>
        <w:tc>
          <w:tcPr>
            <w:tcW w:w="2520" w:type="dxa"/>
            <w:shd w:val="clear" w:color="auto" w:fill="D9D9D9" w:themeFill="background1" w:themeFillShade="D9"/>
          </w:tcPr>
          <w:p w14:paraId="490580D1" w14:textId="54E8ACD0" w:rsidR="003E29BE" w:rsidRDefault="003E29BE" w:rsidP="00C655BB">
            <w:pPr>
              <w:jc w:val="both"/>
              <w:rPr>
                <w:rFonts w:asciiTheme="majorHAnsi" w:hAnsiTheme="majorHAnsi" w:cstheme="majorHAnsi"/>
              </w:rPr>
            </w:pPr>
            <w:r>
              <w:rPr>
                <w:rFonts w:asciiTheme="majorHAnsi" w:hAnsiTheme="majorHAnsi" w:cstheme="majorHAnsi"/>
              </w:rPr>
              <w:t>Roles</w:t>
            </w:r>
          </w:p>
        </w:tc>
        <w:tc>
          <w:tcPr>
            <w:tcW w:w="8103" w:type="dxa"/>
            <w:shd w:val="clear" w:color="auto" w:fill="D9D9D9" w:themeFill="background1" w:themeFillShade="D9"/>
          </w:tcPr>
          <w:p w14:paraId="732BBBA6" w14:textId="7B1A7D00" w:rsidR="003E29BE" w:rsidRDefault="003E29BE" w:rsidP="00C655BB">
            <w:pPr>
              <w:jc w:val="both"/>
              <w:rPr>
                <w:rFonts w:asciiTheme="majorHAnsi" w:hAnsiTheme="majorHAnsi" w:cstheme="majorHAnsi"/>
              </w:rPr>
            </w:pPr>
            <w:r>
              <w:rPr>
                <w:rFonts w:asciiTheme="majorHAnsi" w:hAnsiTheme="majorHAnsi" w:cstheme="majorHAnsi"/>
              </w:rPr>
              <w:t>Goals</w:t>
            </w:r>
          </w:p>
        </w:tc>
      </w:tr>
      <w:tr w:rsidR="003E29BE" w14:paraId="7BB45BEB" w14:textId="77777777" w:rsidTr="001438BF">
        <w:trPr>
          <w:trHeight w:val="526"/>
        </w:trPr>
        <w:tc>
          <w:tcPr>
            <w:tcW w:w="3325" w:type="dxa"/>
          </w:tcPr>
          <w:p w14:paraId="4E79CEBC" w14:textId="77ED99F6" w:rsidR="003E29BE" w:rsidRDefault="003E29BE" w:rsidP="00C655BB">
            <w:pPr>
              <w:jc w:val="both"/>
              <w:rPr>
                <w:rFonts w:asciiTheme="majorHAnsi" w:hAnsiTheme="majorHAnsi" w:cstheme="majorHAnsi"/>
              </w:rPr>
            </w:pPr>
            <w:r>
              <w:rPr>
                <w:rFonts w:asciiTheme="majorHAnsi" w:hAnsiTheme="majorHAnsi" w:cstheme="majorHAnsi"/>
              </w:rPr>
              <w:t>Stakeholders</w:t>
            </w:r>
          </w:p>
        </w:tc>
        <w:tc>
          <w:tcPr>
            <w:tcW w:w="2520" w:type="dxa"/>
          </w:tcPr>
          <w:p w14:paraId="31FCE13B" w14:textId="292F9331" w:rsidR="003E29BE" w:rsidRDefault="001438BF" w:rsidP="00C655BB">
            <w:pPr>
              <w:jc w:val="both"/>
              <w:rPr>
                <w:rFonts w:asciiTheme="majorHAnsi" w:hAnsiTheme="majorHAnsi" w:cstheme="majorHAnsi"/>
              </w:rPr>
            </w:pPr>
            <w:r>
              <w:rPr>
                <w:rFonts w:asciiTheme="majorHAnsi" w:hAnsiTheme="majorHAnsi" w:cstheme="majorHAnsi"/>
              </w:rPr>
              <w:t>Stakeholders</w:t>
            </w:r>
          </w:p>
        </w:tc>
        <w:tc>
          <w:tcPr>
            <w:tcW w:w="8103" w:type="dxa"/>
          </w:tcPr>
          <w:p w14:paraId="4D597398" w14:textId="1F7CBE5E" w:rsidR="003E29BE" w:rsidRDefault="001438BF" w:rsidP="00C655BB">
            <w:pPr>
              <w:jc w:val="both"/>
              <w:rPr>
                <w:rFonts w:asciiTheme="majorHAnsi" w:hAnsiTheme="majorHAnsi" w:cstheme="majorHAnsi"/>
              </w:rPr>
            </w:pPr>
            <w:r w:rsidRPr="001438BF">
              <w:rPr>
                <w:rFonts w:asciiTheme="majorHAnsi" w:hAnsiTheme="majorHAnsi" w:cstheme="majorHAnsi"/>
              </w:rPr>
              <w:t>Someone who will be impacted because of the projects</w:t>
            </w:r>
          </w:p>
        </w:tc>
      </w:tr>
      <w:tr w:rsidR="003E29BE" w14:paraId="7413022A" w14:textId="77777777" w:rsidTr="001438BF">
        <w:trPr>
          <w:trHeight w:val="526"/>
        </w:trPr>
        <w:tc>
          <w:tcPr>
            <w:tcW w:w="3325" w:type="dxa"/>
          </w:tcPr>
          <w:p w14:paraId="51372E12" w14:textId="3B607A08" w:rsidR="003E29BE" w:rsidRDefault="003E29BE" w:rsidP="00C655BB">
            <w:pPr>
              <w:jc w:val="both"/>
              <w:rPr>
                <w:rFonts w:asciiTheme="majorHAnsi" w:hAnsiTheme="majorHAnsi" w:cstheme="majorHAnsi"/>
              </w:rPr>
            </w:pPr>
            <w:r>
              <w:rPr>
                <w:rFonts w:asciiTheme="majorHAnsi" w:hAnsiTheme="majorHAnsi" w:cstheme="majorHAnsi"/>
              </w:rPr>
              <w:t>Bank Customers</w:t>
            </w:r>
          </w:p>
        </w:tc>
        <w:tc>
          <w:tcPr>
            <w:tcW w:w="2520" w:type="dxa"/>
          </w:tcPr>
          <w:p w14:paraId="4CEF515D" w14:textId="7140DB22" w:rsidR="003E29BE" w:rsidRDefault="001438BF" w:rsidP="00C655BB">
            <w:pPr>
              <w:jc w:val="both"/>
              <w:rPr>
                <w:rFonts w:asciiTheme="majorHAnsi" w:hAnsiTheme="majorHAnsi" w:cstheme="majorHAnsi"/>
              </w:rPr>
            </w:pPr>
            <w:r>
              <w:rPr>
                <w:rFonts w:asciiTheme="majorHAnsi" w:hAnsiTheme="majorHAnsi" w:cstheme="majorHAnsi"/>
              </w:rPr>
              <w:t>Customer</w:t>
            </w:r>
          </w:p>
        </w:tc>
        <w:tc>
          <w:tcPr>
            <w:tcW w:w="8103" w:type="dxa"/>
          </w:tcPr>
          <w:p w14:paraId="14113B0C" w14:textId="0E92A255" w:rsidR="003E29BE" w:rsidRDefault="001438BF" w:rsidP="00C655BB">
            <w:pPr>
              <w:jc w:val="both"/>
              <w:rPr>
                <w:rFonts w:asciiTheme="majorHAnsi" w:hAnsiTheme="majorHAnsi" w:cstheme="majorHAnsi"/>
              </w:rPr>
            </w:pPr>
            <w:r>
              <w:t>Want faster services</w:t>
            </w:r>
            <w:r>
              <w:t>,</w:t>
            </w:r>
            <w:r>
              <w:t xml:space="preserve"> secure banking</w:t>
            </w:r>
            <w:r>
              <w:t>, e</w:t>
            </w:r>
            <w:r>
              <w:t>xpect quick loan approvals, personalized financial advice, and instant support</w:t>
            </w:r>
            <w:r>
              <w:t>.</w:t>
            </w:r>
          </w:p>
        </w:tc>
      </w:tr>
      <w:tr w:rsidR="003E29BE" w14:paraId="05BA72C3" w14:textId="77777777" w:rsidTr="001438BF">
        <w:trPr>
          <w:trHeight w:val="526"/>
        </w:trPr>
        <w:tc>
          <w:tcPr>
            <w:tcW w:w="3325" w:type="dxa"/>
          </w:tcPr>
          <w:p w14:paraId="1846F80D" w14:textId="00BBCEAB" w:rsidR="003E29BE" w:rsidRDefault="003E29BE" w:rsidP="00C655BB">
            <w:pPr>
              <w:jc w:val="both"/>
              <w:rPr>
                <w:rFonts w:asciiTheme="majorHAnsi" w:hAnsiTheme="majorHAnsi" w:cstheme="majorHAnsi"/>
              </w:rPr>
            </w:pPr>
            <w:r>
              <w:rPr>
                <w:rFonts w:asciiTheme="majorHAnsi" w:hAnsiTheme="majorHAnsi" w:cstheme="majorHAnsi"/>
              </w:rPr>
              <w:t>Bank Employe</w:t>
            </w:r>
            <w:r w:rsidR="001438BF">
              <w:rPr>
                <w:rFonts w:asciiTheme="majorHAnsi" w:hAnsiTheme="majorHAnsi" w:cstheme="majorHAnsi"/>
              </w:rPr>
              <w:t>e</w:t>
            </w:r>
            <w:r>
              <w:rPr>
                <w:rFonts w:asciiTheme="majorHAnsi" w:hAnsiTheme="majorHAnsi" w:cstheme="majorHAnsi"/>
              </w:rPr>
              <w:t>s</w:t>
            </w:r>
          </w:p>
        </w:tc>
        <w:tc>
          <w:tcPr>
            <w:tcW w:w="2520" w:type="dxa"/>
          </w:tcPr>
          <w:p w14:paraId="75A6C8AF" w14:textId="04BE52D4" w:rsidR="003E29BE" w:rsidRDefault="001438BF" w:rsidP="00C655BB">
            <w:pPr>
              <w:jc w:val="both"/>
              <w:rPr>
                <w:rFonts w:asciiTheme="majorHAnsi" w:hAnsiTheme="majorHAnsi" w:cstheme="majorHAnsi"/>
              </w:rPr>
            </w:pPr>
            <w:r>
              <w:rPr>
                <w:rFonts w:asciiTheme="majorHAnsi" w:hAnsiTheme="majorHAnsi" w:cstheme="majorHAnsi"/>
              </w:rPr>
              <w:t>Employees</w:t>
            </w:r>
          </w:p>
        </w:tc>
        <w:tc>
          <w:tcPr>
            <w:tcW w:w="8103" w:type="dxa"/>
          </w:tcPr>
          <w:p w14:paraId="1A6DEA19" w14:textId="3D246468" w:rsidR="003E29BE" w:rsidRDefault="001438BF" w:rsidP="00C655BB">
            <w:pPr>
              <w:jc w:val="both"/>
              <w:rPr>
                <w:rFonts w:asciiTheme="majorHAnsi" w:hAnsiTheme="majorHAnsi" w:cstheme="majorHAnsi"/>
              </w:rPr>
            </w:pPr>
            <w:r>
              <w:rPr>
                <w:rFonts w:asciiTheme="majorHAnsi" w:hAnsiTheme="majorHAnsi" w:cstheme="majorHAnsi"/>
              </w:rPr>
              <w:t xml:space="preserve">Leverage on </w:t>
            </w:r>
            <w:r>
              <w:t xml:space="preserve">AI </w:t>
            </w:r>
            <w:r>
              <w:t xml:space="preserve">and ML </w:t>
            </w:r>
            <w:r>
              <w:t>tools to help with fraud detection and customer support</w:t>
            </w:r>
            <w:r>
              <w:t xml:space="preserve">, and also requires </w:t>
            </w:r>
            <w:r>
              <w:t>automation to reduce manual tasks and improve decision-making</w:t>
            </w:r>
          </w:p>
        </w:tc>
      </w:tr>
      <w:tr w:rsidR="003E29BE" w14:paraId="014167BA" w14:textId="77777777" w:rsidTr="001438BF">
        <w:trPr>
          <w:trHeight w:val="526"/>
        </w:trPr>
        <w:tc>
          <w:tcPr>
            <w:tcW w:w="3325" w:type="dxa"/>
          </w:tcPr>
          <w:p w14:paraId="74BECF96" w14:textId="65587650" w:rsidR="003E29BE" w:rsidRDefault="003E29BE" w:rsidP="00C655BB">
            <w:pPr>
              <w:jc w:val="both"/>
              <w:rPr>
                <w:rFonts w:asciiTheme="majorHAnsi" w:hAnsiTheme="majorHAnsi" w:cstheme="majorHAnsi"/>
              </w:rPr>
            </w:pPr>
            <w:r>
              <w:rPr>
                <w:rFonts w:asciiTheme="majorHAnsi" w:hAnsiTheme="majorHAnsi" w:cstheme="majorHAnsi"/>
              </w:rPr>
              <w:t>IT and Security Teams</w:t>
            </w:r>
          </w:p>
        </w:tc>
        <w:tc>
          <w:tcPr>
            <w:tcW w:w="2520" w:type="dxa"/>
          </w:tcPr>
          <w:p w14:paraId="572E9BA3" w14:textId="65A2F753" w:rsidR="003E29BE" w:rsidRDefault="001438BF" w:rsidP="00C655BB">
            <w:pPr>
              <w:jc w:val="both"/>
              <w:rPr>
                <w:rFonts w:asciiTheme="majorHAnsi" w:hAnsiTheme="majorHAnsi" w:cstheme="majorHAnsi"/>
              </w:rPr>
            </w:pPr>
            <w:r>
              <w:rPr>
                <w:rFonts w:asciiTheme="majorHAnsi" w:hAnsiTheme="majorHAnsi" w:cstheme="majorHAnsi"/>
              </w:rPr>
              <w:t>IT and Security Teams</w:t>
            </w:r>
          </w:p>
        </w:tc>
        <w:tc>
          <w:tcPr>
            <w:tcW w:w="8103" w:type="dxa"/>
          </w:tcPr>
          <w:p w14:paraId="321596A8" w14:textId="176FD51B" w:rsidR="003E29BE" w:rsidRDefault="001438BF" w:rsidP="00C655BB">
            <w:pPr>
              <w:jc w:val="both"/>
              <w:rPr>
                <w:rFonts w:asciiTheme="majorHAnsi" w:hAnsiTheme="majorHAnsi" w:cstheme="majorHAnsi"/>
              </w:rPr>
            </w:pPr>
            <w:r>
              <w:t>Require AI-powered fraud detection</w:t>
            </w:r>
            <w:r>
              <w:t>, risk management</w:t>
            </w:r>
            <w:r>
              <w:t xml:space="preserve"> and security enhancements</w:t>
            </w:r>
          </w:p>
        </w:tc>
      </w:tr>
    </w:tbl>
    <w:p w14:paraId="3FC72301" w14:textId="456AAE4A" w:rsidR="00B33084" w:rsidRPr="003E29BE" w:rsidRDefault="00B33084" w:rsidP="00B33084">
      <w:pPr>
        <w:pStyle w:val="Heading1"/>
        <w:rPr>
          <w:rFonts w:cstheme="majorHAnsi"/>
        </w:rPr>
      </w:pPr>
      <w:r w:rsidRPr="003E29BE">
        <w:rPr>
          <w:rFonts w:cstheme="majorHAnsi"/>
        </w:rPr>
        <w:lastRenderedPageBreak/>
        <w:t>3. SMART Project Goals</w:t>
      </w:r>
    </w:p>
    <w:p w14:paraId="34D6F0AD" w14:textId="77777777" w:rsidR="00B33084" w:rsidRPr="003E29BE" w:rsidRDefault="00B33084" w:rsidP="00B33084">
      <w:pPr>
        <w:rPr>
          <w:rFonts w:asciiTheme="majorHAnsi" w:hAnsiTheme="majorHAnsi" w:cstheme="majorHAnsi"/>
        </w:rPr>
      </w:pPr>
    </w:p>
    <w:p w14:paraId="5596B70D" w14:textId="70F34E24" w:rsidR="00B33084" w:rsidRPr="003E29BE" w:rsidRDefault="00B33084" w:rsidP="00B33084">
      <w:pPr>
        <w:rPr>
          <w:rFonts w:asciiTheme="majorHAnsi" w:hAnsiTheme="majorHAnsi" w:cstheme="majorHAnsi"/>
        </w:rPr>
      </w:pPr>
      <w:r w:rsidRPr="003E29BE">
        <w:rPr>
          <w:rFonts w:asciiTheme="majorHAnsi" w:hAnsiTheme="majorHAnsi" w:cstheme="majorHAnsi"/>
        </w:rPr>
        <w:t xml:space="preserve">1. </w:t>
      </w:r>
      <w:r w:rsidRPr="003E29BE">
        <w:rPr>
          <w:rFonts w:asciiTheme="majorHAnsi" w:hAnsiTheme="majorHAnsi" w:cstheme="majorHAnsi"/>
          <w:b/>
          <w:bCs/>
        </w:rPr>
        <w:t>Goal 1</w:t>
      </w:r>
      <w:r w:rsidRPr="003E29BE">
        <w:rPr>
          <w:rFonts w:asciiTheme="majorHAnsi" w:hAnsiTheme="majorHAnsi" w:cstheme="majorHAnsi"/>
        </w:rPr>
        <w:t>: [Clearly define your SMART (Specific, Measurable, Achievable, Relevant, Time-bound) goal that outlines specific outcomes.]</w:t>
      </w:r>
    </w:p>
    <w:p w14:paraId="0D853797" w14:textId="03BBC02E" w:rsidR="00780AC2" w:rsidRPr="003E29BE" w:rsidRDefault="00780AC2" w:rsidP="00780AC2">
      <w:pPr>
        <w:rPr>
          <w:rFonts w:asciiTheme="majorHAnsi" w:hAnsiTheme="majorHAnsi" w:cstheme="majorHAnsi"/>
          <w:b/>
        </w:rPr>
      </w:pPr>
      <w:r w:rsidRPr="003E29BE">
        <w:rPr>
          <w:rFonts w:asciiTheme="majorHAnsi" w:hAnsiTheme="majorHAnsi" w:cstheme="majorHAnsi"/>
          <w:b/>
        </w:rPr>
        <w:t>Fraud Detection Enhancement</w:t>
      </w:r>
      <w:r w:rsidRPr="003E29BE">
        <w:rPr>
          <w:rFonts w:asciiTheme="majorHAnsi" w:hAnsiTheme="majorHAnsi" w:cstheme="majorHAnsi"/>
          <w:b/>
        </w:rPr>
        <w:t>:</w:t>
      </w:r>
    </w:p>
    <w:p w14:paraId="4AB26283" w14:textId="77777777" w:rsidR="00780AC2" w:rsidRPr="003E29BE" w:rsidRDefault="00780AC2" w:rsidP="00780AC2">
      <w:pPr>
        <w:pStyle w:val="ListParagraph"/>
        <w:numPr>
          <w:ilvl w:val="0"/>
          <w:numId w:val="11"/>
        </w:numPr>
        <w:rPr>
          <w:rFonts w:asciiTheme="majorHAnsi" w:hAnsiTheme="majorHAnsi" w:cstheme="majorHAnsi"/>
        </w:rPr>
      </w:pPr>
      <w:r w:rsidRPr="003E29BE">
        <w:rPr>
          <w:rFonts w:asciiTheme="majorHAnsi" w:hAnsiTheme="majorHAnsi" w:cstheme="majorHAnsi"/>
        </w:rPr>
        <w:t>Specific: Implement an AI model to detect suspicious transactions</w:t>
      </w:r>
    </w:p>
    <w:p w14:paraId="387A2072" w14:textId="77777777" w:rsidR="00780AC2" w:rsidRPr="003E29BE" w:rsidRDefault="00780AC2" w:rsidP="00780AC2">
      <w:pPr>
        <w:pStyle w:val="ListParagraph"/>
        <w:numPr>
          <w:ilvl w:val="0"/>
          <w:numId w:val="11"/>
        </w:numPr>
        <w:rPr>
          <w:rFonts w:asciiTheme="majorHAnsi" w:hAnsiTheme="majorHAnsi" w:cstheme="majorHAnsi"/>
        </w:rPr>
      </w:pPr>
      <w:r w:rsidRPr="003E29BE">
        <w:rPr>
          <w:rFonts w:asciiTheme="majorHAnsi" w:hAnsiTheme="majorHAnsi" w:cstheme="majorHAnsi"/>
        </w:rPr>
        <w:t>Measurable: Achieve at least 90% accuracy in fraud detection</w:t>
      </w:r>
    </w:p>
    <w:p w14:paraId="403B7B9F" w14:textId="77777777" w:rsidR="00780AC2" w:rsidRPr="003E29BE" w:rsidRDefault="00780AC2" w:rsidP="00780AC2">
      <w:pPr>
        <w:pStyle w:val="ListParagraph"/>
        <w:numPr>
          <w:ilvl w:val="0"/>
          <w:numId w:val="11"/>
        </w:numPr>
        <w:rPr>
          <w:rFonts w:asciiTheme="majorHAnsi" w:hAnsiTheme="majorHAnsi" w:cstheme="majorHAnsi"/>
        </w:rPr>
      </w:pPr>
      <w:r w:rsidRPr="003E29BE">
        <w:rPr>
          <w:rFonts w:asciiTheme="majorHAnsi" w:hAnsiTheme="majorHAnsi" w:cstheme="majorHAnsi"/>
        </w:rPr>
        <w:t>Achievable: Use machine learning models trained on real banking data</w:t>
      </w:r>
    </w:p>
    <w:p w14:paraId="4502642B" w14:textId="77777777" w:rsidR="00780AC2" w:rsidRPr="003E29BE" w:rsidRDefault="00780AC2" w:rsidP="00780AC2">
      <w:pPr>
        <w:pStyle w:val="ListParagraph"/>
        <w:numPr>
          <w:ilvl w:val="0"/>
          <w:numId w:val="11"/>
        </w:numPr>
        <w:rPr>
          <w:rFonts w:asciiTheme="majorHAnsi" w:hAnsiTheme="majorHAnsi" w:cstheme="majorHAnsi"/>
        </w:rPr>
      </w:pPr>
      <w:r w:rsidRPr="003E29BE">
        <w:rPr>
          <w:rFonts w:asciiTheme="majorHAnsi" w:hAnsiTheme="majorHAnsi" w:cstheme="majorHAnsi"/>
        </w:rPr>
        <w:t>Relevant: Helps reduce financial losses and improve security</w:t>
      </w:r>
    </w:p>
    <w:p w14:paraId="5DBABABE" w14:textId="7323C38B" w:rsidR="00780AC2" w:rsidRPr="003E29BE" w:rsidRDefault="00780AC2" w:rsidP="00780AC2">
      <w:pPr>
        <w:pStyle w:val="ListParagraph"/>
        <w:numPr>
          <w:ilvl w:val="0"/>
          <w:numId w:val="11"/>
        </w:numPr>
        <w:rPr>
          <w:rFonts w:asciiTheme="majorHAnsi" w:hAnsiTheme="majorHAnsi" w:cstheme="majorHAnsi"/>
        </w:rPr>
      </w:pPr>
      <w:r w:rsidRPr="003E29BE">
        <w:rPr>
          <w:rFonts w:asciiTheme="majorHAnsi" w:hAnsiTheme="majorHAnsi" w:cstheme="majorHAnsi"/>
        </w:rPr>
        <w:t>Time-bound: Deploy within 6 months</w:t>
      </w:r>
    </w:p>
    <w:p w14:paraId="5F9AFF16" w14:textId="77777777" w:rsidR="00780AC2" w:rsidRPr="003E29BE" w:rsidRDefault="00780AC2" w:rsidP="00780AC2">
      <w:pPr>
        <w:rPr>
          <w:rFonts w:asciiTheme="majorHAnsi" w:hAnsiTheme="majorHAnsi" w:cstheme="majorHAnsi"/>
          <w:b/>
        </w:rPr>
      </w:pPr>
      <w:r w:rsidRPr="003E29BE">
        <w:rPr>
          <w:rFonts w:asciiTheme="majorHAnsi" w:hAnsiTheme="majorHAnsi" w:cstheme="majorHAnsi"/>
          <w:b/>
        </w:rPr>
        <w:t>AI-Powered Customer Support</w:t>
      </w:r>
    </w:p>
    <w:p w14:paraId="5838D6B1" w14:textId="77777777" w:rsidR="00780AC2" w:rsidRPr="003E29BE" w:rsidRDefault="00780AC2" w:rsidP="00780AC2">
      <w:pPr>
        <w:pStyle w:val="ListParagraph"/>
        <w:numPr>
          <w:ilvl w:val="0"/>
          <w:numId w:val="12"/>
        </w:numPr>
        <w:rPr>
          <w:rFonts w:asciiTheme="majorHAnsi" w:hAnsiTheme="majorHAnsi" w:cstheme="majorHAnsi"/>
        </w:rPr>
      </w:pPr>
      <w:r w:rsidRPr="003E29BE">
        <w:rPr>
          <w:rFonts w:asciiTheme="majorHAnsi" w:hAnsiTheme="majorHAnsi" w:cstheme="majorHAnsi"/>
        </w:rPr>
        <w:t>Specific: Develop a chatbot for instant customer queries</w:t>
      </w:r>
    </w:p>
    <w:p w14:paraId="17912D21" w14:textId="77777777" w:rsidR="00780AC2" w:rsidRPr="003E29BE" w:rsidRDefault="00780AC2" w:rsidP="00780AC2">
      <w:pPr>
        <w:pStyle w:val="ListParagraph"/>
        <w:numPr>
          <w:ilvl w:val="0"/>
          <w:numId w:val="12"/>
        </w:numPr>
        <w:rPr>
          <w:rFonts w:asciiTheme="majorHAnsi" w:hAnsiTheme="majorHAnsi" w:cstheme="majorHAnsi"/>
        </w:rPr>
      </w:pPr>
      <w:r w:rsidRPr="003E29BE">
        <w:rPr>
          <w:rFonts w:asciiTheme="majorHAnsi" w:hAnsiTheme="majorHAnsi" w:cstheme="majorHAnsi"/>
        </w:rPr>
        <w:t>Measurable: Reduce customer wait times by 50%</w:t>
      </w:r>
    </w:p>
    <w:p w14:paraId="377D02E3" w14:textId="77777777" w:rsidR="00780AC2" w:rsidRPr="003E29BE" w:rsidRDefault="00780AC2" w:rsidP="00780AC2">
      <w:pPr>
        <w:pStyle w:val="ListParagraph"/>
        <w:numPr>
          <w:ilvl w:val="0"/>
          <w:numId w:val="12"/>
        </w:numPr>
        <w:rPr>
          <w:rFonts w:asciiTheme="majorHAnsi" w:hAnsiTheme="majorHAnsi" w:cstheme="majorHAnsi"/>
        </w:rPr>
      </w:pPr>
      <w:r w:rsidRPr="003E29BE">
        <w:rPr>
          <w:rFonts w:asciiTheme="majorHAnsi" w:hAnsiTheme="majorHAnsi" w:cstheme="majorHAnsi"/>
        </w:rPr>
        <w:t>Achievable: Train chatbot with real customer interactions</w:t>
      </w:r>
    </w:p>
    <w:p w14:paraId="51E48545" w14:textId="77777777" w:rsidR="00780AC2" w:rsidRPr="003E29BE" w:rsidRDefault="00780AC2" w:rsidP="00780AC2">
      <w:pPr>
        <w:pStyle w:val="ListParagraph"/>
        <w:numPr>
          <w:ilvl w:val="0"/>
          <w:numId w:val="12"/>
        </w:numPr>
        <w:rPr>
          <w:rFonts w:asciiTheme="majorHAnsi" w:hAnsiTheme="majorHAnsi" w:cstheme="majorHAnsi"/>
        </w:rPr>
      </w:pPr>
      <w:r w:rsidRPr="003E29BE">
        <w:rPr>
          <w:rFonts w:asciiTheme="majorHAnsi" w:hAnsiTheme="majorHAnsi" w:cstheme="majorHAnsi"/>
        </w:rPr>
        <w:t>Relevant: Enhances customer experience and reduces support workload</w:t>
      </w:r>
    </w:p>
    <w:p w14:paraId="2516A7E4" w14:textId="34EFEDBD" w:rsidR="00780AC2" w:rsidRPr="003E29BE" w:rsidRDefault="00780AC2" w:rsidP="00780AC2">
      <w:pPr>
        <w:pStyle w:val="ListParagraph"/>
        <w:numPr>
          <w:ilvl w:val="0"/>
          <w:numId w:val="12"/>
        </w:numPr>
        <w:rPr>
          <w:rFonts w:asciiTheme="majorHAnsi" w:hAnsiTheme="majorHAnsi" w:cstheme="majorHAnsi"/>
        </w:rPr>
      </w:pPr>
      <w:r w:rsidRPr="003E29BE">
        <w:rPr>
          <w:rFonts w:asciiTheme="majorHAnsi" w:hAnsiTheme="majorHAnsi" w:cstheme="majorHAnsi"/>
        </w:rPr>
        <w:t>Time-bound: Launch in 4 months</w:t>
      </w:r>
    </w:p>
    <w:p w14:paraId="35EF9114" w14:textId="77777777" w:rsidR="00905AE8" w:rsidRDefault="00905AE8" w:rsidP="00780AC2">
      <w:pPr>
        <w:rPr>
          <w:rFonts w:asciiTheme="majorHAnsi" w:hAnsiTheme="majorHAnsi" w:cstheme="majorHAnsi"/>
          <w:b/>
        </w:rPr>
      </w:pPr>
    </w:p>
    <w:p w14:paraId="7133919E" w14:textId="41CB790C" w:rsidR="00780AC2" w:rsidRPr="003E29BE" w:rsidRDefault="00780AC2" w:rsidP="00780AC2">
      <w:pPr>
        <w:rPr>
          <w:rFonts w:asciiTheme="majorHAnsi" w:hAnsiTheme="majorHAnsi" w:cstheme="majorHAnsi"/>
          <w:b/>
        </w:rPr>
      </w:pPr>
      <w:r w:rsidRPr="003E29BE">
        <w:rPr>
          <w:rFonts w:asciiTheme="majorHAnsi" w:hAnsiTheme="majorHAnsi" w:cstheme="majorHAnsi"/>
          <w:b/>
        </w:rPr>
        <w:t>Loan Approval Automation</w:t>
      </w:r>
    </w:p>
    <w:p w14:paraId="626658A7" w14:textId="77777777" w:rsidR="00780AC2" w:rsidRPr="003E29BE" w:rsidRDefault="00780AC2" w:rsidP="00780AC2">
      <w:pPr>
        <w:pStyle w:val="ListParagraph"/>
        <w:numPr>
          <w:ilvl w:val="0"/>
          <w:numId w:val="13"/>
        </w:numPr>
        <w:rPr>
          <w:rFonts w:asciiTheme="majorHAnsi" w:hAnsiTheme="majorHAnsi" w:cstheme="majorHAnsi"/>
        </w:rPr>
      </w:pPr>
      <w:r w:rsidRPr="003E29BE">
        <w:rPr>
          <w:rFonts w:asciiTheme="majorHAnsi" w:hAnsiTheme="majorHAnsi" w:cstheme="majorHAnsi"/>
        </w:rPr>
        <w:t>Specific: Use AI to assess loan applications quickly</w:t>
      </w:r>
    </w:p>
    <w:p w14:paraId="0B63DB0F" w14:textId="77777777" w:rsidR="00780AC2" w:rsidRPr="003E29BE" w:rsidRDefault="00780AC2" w:rsidP="00780AC2">
      <w:pPr>
        <w:pStyle w:val="ListParagraph"/>
        <w:numPr>
          <w:ilvl w:val="0"/>
          <w:numId w:val="13"/>
        </w:numPr>
        <w:rPr>
          <w:rFonts w:asciiTheme="majorHAnsi" w:hAnsiTheme="majorHAnsi" w:cstheme="majorHAnsi"/>
        </w:rPr>
      </w:pPr>
      <w:r w:rsidRPr="003E29BE">
        <w:rPr>
          <w:rFonts w:asciiTheme="majorHAnsi" w:hAnsiTheme="majorHAnsi" w:cstheme="majorHAnsi"/>
        </w:rPr>
        <w:t>Measurable: Approve 80% of loan applications within minutes</w:t>
      </w:r>
    </w:p>
    <w:p w14:paraId="10D78081" w14:textId="77777777" w:rsidR="00780AC2" w:rsidRPr="003E29BE" w:rsidRDefault="00780AC2" w:rsidP="00780AC2">
      <w:pPr>
        <w:pStyle w:val="ListParagraph"/>
        <w:numPr>
          <w:ilvl w:val="0"/>
          <w:numId w:val="13"/>
        </w:numPr>
        <w:rPr>
          <w:rFonts w:asciiTheme="majorHAnsi" w:hAnsiTheme="majorHAnsi" w:cstheme="majorHAnsi"/>
        </w:rPr>
      </w:pPr>
      <w:r w:rsidRPr="003E29BE">
        <w:rPr>
          <w:rFonts w:asciiTheme="majorHAnsi" w:hAnsiTheme="majorHAnsi" w:cstheme="majorHAnsi"/>
        </w:rPr>
        <w:t>Achievable: Train AI with past loan data and approval criteria</w:t>
      </w:r>
    </w:p>
    <w:p w14:paraId="3669953A" w14:textId="77777777" w:rsidR="00780AC2" w:rsidRPr="003E29BE" w:rsidRDefault="00780AC2" w:rsidP="00780AC2">
      <w:pPr>
        <w:pStyle w:val="ListParagraph"/>
        <w:numPr>
          <w:ilvl w:val="0"/>
          <w:numId w:val="13"/>
        </w:numPr>
        <w:rPr>
          <w:rFonts w:asciiTheme="majorHAnsi" w:hAnsiTheme="majorHAnsi" w:cstheme="majorHAnsi"/>
        </w:rPr>
      </w:pPr>
      <w:r w:rsidRPr="003E29BE">
        <w:rPr>
          <w:rFonts w:asciiTheme="majorHAnsi" w:hAnsiTheme="majorHAnsi" w:cstheme="majorHAnsi"/>
        </w:rPr>
        <w:t>Relevant: Speeds up banking services and improves customer satisfaction</w:t>
      </w:r>
    </w:p>
    <w:p w14:paraId="5B4770CE" w14:textId="54C6D185" w:rsidR="00780AC2" w:rsidRPr="003E29BE" w:rsidRDefault="00780AC2" w:rsidP="00780AC2">
      <w:pPr>
        <w:pStyle w:val="ListParagraph"/>
        <w:numPr>
          <w:ilvl w:val="0"/>
          <w:numId w:val="13"/>
        </w:numPr>
        <w:rPr>
          <w:rFonts w:asciiTheme="majorHAnsi" w:hAnsiTheme="majorHAnsi" w:cstheme="majorHAnsi"/>
        </w:rPr>
      </w:pPr>
      <w:r w:rsidRPr="003E29BE">
        <w:rPr>
          <w:rFonts w:asciiTheme="majorHAnsi" w:hAnsiTheme="majorHAnsi" w:cstheme="majorHAnsi"/>
        </w:rPr>
        <w:t>Time-bound: Implement within 5 months</w:t>
      </w:r>
    </w:p>
    <w:p w14:paraId="3D37C433" w14:textId="77777777" w:rsidR="003E29BE" w:rsidRPr="003E29BE" w:rsidRDefault="003E29BE" w:rsidP="00780AC2">
      <w:pPr>
        <w:rPr>
          <w:rFonts w:asciiTheme="majorHAnsi" w:hAnsiTheme="majorHAnsi" w:cstheme="majorHAnsi"/>
          <w:b/>
        </w:rPr>
      </w:pPr>
    </w:p>
    <w:p w14:paraId="4109ADA5" w14:textId="10DE5A38" w:rsidR="00780AC2" w:rsidRPr="003E29BE" w:rsidRDefault="00780AC2" w:rsidP="00780AC2">
      <w:pPr>
        <w:rPr>
          <w:rFonts w:asciiTheme="majorHAnsi" w:hAnsiTheme="majorHAnsi" w:cstheme="majorHAnsi"/>
          <w:b/>
        </w:rPr>
      </w:pPr>
      <w:r w:rsidRPr="003E29BE">
        <w:rPr>
          <w:rFonts w:asciiTheme="majorHAnsi" w:hAnsiTheme="majorHAnsi" w:cstheme="majorHAnsi"/>
          <w:b/>
        </w:rPr>
        <w:t>Security Enhancement with Image &amp; Face Recognition</w:t>
      </w:r>
    </w:p>
    <w:p w14:paraId="16330BF9" w14:textId="77777777" w:rsidR="00780AC2" w:rsidRPr="003E29BE" w:rsidRDefault="00780AC2" w:rsidP="00780AC2">
      <w:pPr>
        <w:pStyle w:val="ListParagraph"/>
        <w:numPr>
          <w:ilvl w:val="0"/>
          <w:numId w:val="14"/>
        </w:numPr>
        <w:rPr>
          <w:rFonts w:asciiTheme="majorHAnsi" w:hAnsiTheme="majorHAnsi" w:cstheme="majorHAnsi"/>
        </w:rPr>
      </w:pPr>
      <w:r w:rsidRPr="003E29BE">
        <w:rPr>
          <w:rFonts w:asciiTheme="majorHAnsi" w:hAnsiTheme="majorHAnsi" w:cstheme="majorHAnsi"/>
        </w:rPr>
        <w:t>Specific: Use AI to monitor branch security with image analysis</w:t>
      </w:r>
    </w:p>
    <w:p w14:paraId="3F5EFF90" w14:textId="77777777" w:rsidR="00780AC2" w:rsidRPr="003E29BE" w:rsidRDefault="00780AC2" w:rsidP="00780AC2">
      <w:pPr>
        <w:pStyle w:val="ListParagraph"/>
        <w:numPr>
          <w:ilvl w:val="0"/>
          <w:numId w:val="14"/>
        </w:numPr>
        <w:rPr>
          <w:rFonts w:asciiTheme="majorHAnsi" w:hAnsiTheme="majorHAnsi" w:cstheme="majorHAnsi"/>
        </w:rPr>
      </w:pPr>
      <w:r w:rsidRPr="003E29BE">
        <w:rPr>
          <w:rFonts w:asciiTheme="majorHAnsi" w:hAnsiTheme="majorHAnsi" w:cstheme="majorHAnsi"/>
        </w:rPr>
        <w:t>Measurable: Improve security threat detection by 70%</w:t>
      </w:r>
    </w:p>
    <w:p w14:paraId="3A7F0251" w14:textId="77777777" w:rsidR="00780AC2" w:rsidRPr="003E29BE" w:rsidRDefault="00780AC2" w:rsidP="00780AC2">
      <w:pPr>
        <w:pStyle w:val="ListParagraph"/>
        <w:numPr>
          <w:ilvl w:val="0"/>
          <w:numId w:val="14"/>
        </w:numPr>
        <w:rPr>
          <w:rFonts w:asciiTheme="majorHAnsi" w:hAnsiTheme="majorHAnsi" w:cstheme="majorHAnsi"/>
        </w:rPr>
      </w:pPr>
      <w:r w:rsidRPr="003E29BE">
        <w:rPr>
          <w:rFonts w:asciiTheme="majorHAnsi" w:hAnsiTheme="majorHAnsi" w:cstheme="majorHAnsi"/>
        </w:rPr>
        <w:t>Achievable: Integrate face recognition and anomaly detection models</w:t>
      </w:r>
    </w:p>
    <w:p w14:paraId="3588B073" w14:textId="77777777" w:rsidR="00780AC2" w:rsidRPr="003E29BE" w:rsidRDefault="00780AC2" w:rsidP="00780AC2">
      <w:pPr>
        <w:pStyle w:val="ListParagraph"/>
        <w:numPr>
          <w:ilvl w:val="0"/>
          <w:numId w:val="14"/>
        </w:numPr>
        <w:rPr>
          <w:rFonts w:asciiTheme="majorHAnsi" w:hAnsiTheme="majorHAnsi" w:cstheme="majorHAnsi"/>
        </w:rPr>
      </w:pPr>
      <w:r w:rsidRPr="003E29BE">
        <w:rPr>
          <w:rFonts w:asciiTheme="majorHAnsi" w:hAnsiTheme="majorHAnsi" w:cstheme="majorHAnsi"/>
        </w:rPr>
        <w:t>Relevant: Enhances safety for customers and employees</w:t>
      </w:r>
    </w:p>
    <w:p w14:paraId="74A032A8" w14:textId="57E5E924" w:rsidR="00780AC2" w:rsidRPr="003E29BE" w:rsidRDefault="00780AC2" w:rsidP="00780AC2">
      <w:pPr>
        <w:pStyle w:val="ListParagraph"/>
        <w:numPr>
          <w:ilvl w:val="0"/>
          <w:numId w:val="14"/>
        </w:numPr>
        <w:rPr>
          <w:rFonts w:asciiTheme="majorHAnsi" w:hAnsiTheme="majorHAnsi" w:cstheme="majorHAnsi"/>
        </w:rPr>
      </w:pPr>
      <w:r w:rsidRPr="003E29BE">
        <w:rPr>
          <w:rFonts w:asciiTheme="majorHAnsi" w:hAnsiTheme="majorHAnsi" w:cstheme="majorHAnsi"/>
        </w:rPr>
        <w:t>Time-bound: Roll out in 8 months</w:t>
      </w:r>
    </w:p>
    <w:p w14:paraId="11F957D3" w14:textId="1D11CA1E" w:rsidR="00B33084" w:rsidRPr="003E29BE" w:rsidRDefault="00B33084" w:rsidP="00B33084">
      <w:pPr>
        <w:rPr>
          <w:rFonts w:asciiTheme="majorHAnsi" w:hAnsiTheme="majorHAnsi" w:cstheme="majorHAnsi"/>
        </w:rPr>
      </w:pPr>
      <w:r w:rsidRPr="003E29BE">
        <w:rPr>
          <w:rFonts w:asciiTheme="majorHAnsi" w:hAnsiTheme="majorHAnsi" w:cstheme="majorHAnsi"/>
        </w:rPr>
        <w:t xml:space="preserve">2. </w:t>
      </w:r>
      <w:r w:rsidRPr="003E29BE">
        <w:rPr>
          <w:rFonts w:asciiTheme="majorHAnsi" w:hAnsiTheme="majorHAnsi" w:cstheme="majorHAnsi"/>
          <w:b/>
          <w:bCs/>
        </w:rPr>
        <w:t>Goal 2</w:t>
      </w:r>
      <w:r w:rsidRPr="003E29BE">
        <w:rPr>
          <w:rFonts w:asciiTheme="majorHAnsi" w:hAnsiTheme="majorHAnsi" w:cstheme="majorHAnsi"/>
        </w:rPr>
        <w:t>: [Another SMART goal relevant to the project's overall aim.]</w:t>
      </w:r>
    </w:p>
    <w:p w14:paraId="4E83A41C" w14:textId="5663BC90" w:rsidR="00780AC2" w:rsidRPr="003E29BE" w:rsidRDefault="00780AC2" w:rsidP="00B33084">
      <w:pPr>
        <w:rPr>
          <w:rFonts w:asciiTheme="majorHAnsi" w:hAnsiTheme="majorHAnsi" w:cstheme="majorHAnsi"/>
          <w:b/>
        </w:rPr>
      </w:pPr>
      <w:r w:rsidRPr="003E29BE">
        <w:rPr>
          <w:rFonts w:asciiTheme="majorHAnsi" w:hAnsiTheme="majorHAnsi" w:cstheme="majorHAnsi"/>
          <w:b/>
        </w:rPr>
        <w:t>AI-Driven Banking Transformation:</w:t>
      </w:r>
    </w:p>
    <w:p w14:paraId="6CDBF6F5" w14:textId="77777777" w:rsidR="00780AC2" w:rsidRPr="003E29BE" w:rsidRDefault="00780AC2" w:rsidP="00780AC2">
      <w:pPr>
        <w:pStyle w:val="ListParagraph"/>
        <w:numPr>
          <w:ilvl w:val="0"/>
          <w:numId w:val="10"/>
        </w:numPr>
        <w:rPr>
          <w:rFonts w:asciiTheme="majorHAnsi" w:hAnsiTheme="majorHAnsi" w:cstheme="majorHAnsi"/>
        </w:rPr>
      </w:pPr>
      <w:r w:rsidRPr="003E29BE">
        <w:rPr>
          <w:rFonts w:asciiTheme="majorHAnsi" w:hAnsiTheme="majorHAnsi" w:cstheme="majorHAnsi"/>
        </w:rPr>
        <w:t>Specific: Implement AI and ML across ABC Bank’s core operations to enhance efficiency, security, and customer experience.</w:t>
      </w:r>
    </w:p>
    <w:p w14:paraId="4D9E144E" w14:textId="77777777" w:rsidR="00780AC2" w:rsidRPr="003E29BE" w:rsidRDefault="00780AC2" w:rsidP="00780AC2">
      <w:pPr>
        <w:pStyle w:val="ListParagraph"/>
        <w:numPr>
          <w:ilvl w:val="0"/>
          <w:numId w:val="10"/>
        </w:numPr>
        <w:rPr>
          <w:rFonts w:asciiTheme="majorHAnsi" w:hAnsiTheme="majorHAnsi" w:cstheme="majorHAnsi"/>
        </w:rPr>
      </w:pPr>
      <w:r w:rsidRPr="003E29BE">
        <w:rPr>
          <w:rFonts w:asciiTheme="majorHAnsi" w:hAnsiTheme="majorHAnsi" w:cstheme="majorHAnsi"/>
        </w:rPr>
        <w:t>Measurable: Achieve at least a 30% improvement in operational efficiency, 50% reduction in fraud-related losses, and 40% faster response times for customer queries.</w:t>
      </w:r>
    </w:p>
    <w:p w14:paraId="447DE58D" w14:textId="77777777" w:rsidR="00780AC2" w:rsidRPr="003E29BE" w:rsidRDefault="00780AC2" w:rsidP="00780AC2">
      <w:pPr>
        <w:pStyle w:val="ListParagraph"/>
        <w:numPr>
          <w:ilvl w:val="0"/>
          <w:numId w:val="10"/>
        </w:numPr>
        <w:rPr>
          <w:rFonts w:asciiTheme="majorHAnsi" w:hAnsiTheme="majorHAnsi" w:cstheme="majorHAnsi"/>
        </w:rPr>
      </w:pPr>
      <w:r w:rsidRPr="003E29BE">
        <w:rPr>
          <w:rFonts w:asciiTheme="majorHAnsi" w:hAnsiTheme="majorHAnsi" w:cstheme="majorHAnsi"/>
        </w:rPr>
        <w:t>Achievable: Leverage AI models for fraud detection, customer segmentation, loan approvals, and automated support.</w:t>
      </w:r>
    </w:p>
    <w:p w14:paraId="2CDC3DAC" w14:textId="77777777" w:rsidR="00780AC2" w:rsidRPr="003E29BE" w:rsidRDefault="00780AC2" w:rsidP="00780AC2">
      <w:pPr>
        <w:pStyle w:val="ListParagraph"/>
        <w:numPr>
          <w:ilvl w:val="0"/>
          <w:numId w:val="10"/>
        </w:numPr>
        <w:rPr>
          <w:rFonts w:asciiTheme="majorHAnsi" w:hAnsiTheme="majorHAnsi" w:cstheme="majorHAnsi"/>
        </w:rPr>
      </w:pPr>
      <w:r w:rsidRPr="003E29BE">
        <w:rPr>
          <w:rFonts w:asciiTheme="majorHAnsi" w:hAnsiTheme="majorHAnsi" w:cstheme="majorHAnsi"/>
        </w:rPr>
        <w:t>Relevant: Aligns with the bank’s goal to modernize its services, improve security, and enhance customer satisfaction.</w:t>
      </w:r>
    </w:p>
    <w:p w14:paraId="30EB3DA2" w14:textId="0A84DE48" w:rsidR="003E29BE" w:rsidRDefault="00780AC2" w:rsidP="003E29BE">
      <w:pPr>
        <w:pStyle w:val="ListParagraph"/>
        <w:numPr>
          <w:ilvl w:val="0"/>
          <w:numId w:val="10"/>
        </w:numPr>
        <w:rPr>
          <w:rFonts w:asciiTheme="majorHAnsi" w:hAnsiTheme="majorHAnsi" w:cstheme="majorHAnsi"/>
        </w:rPr>
      </w:pPr>
      <w:r w:rsidRPr="003E29BE">
        <w:rPr>
          <w:rFonts w:asciiTheme="majorHAnsi" w:hAnsiTheme="majorHAnsi" w:cstheme="majorHAnsi"/>
        </w:rPr>
        <w:t>Time-bound: Implement key AI solutions and measure impact within 12 months.</w:t>
      </w:r>
    </w:p>
    <w:p w14:paraId="26502F2C" w14:textId="2F8C0B0E" w:rsidR="007B2EBA" w:rsidRDefault="007B2EBA" w:rsidP="007B2EBA">
      <w:pPr>
        <w:rPr>
          <w:rFonts w:asciiTheme="majorHAnsi" w:hAnsiTheme="majorHAnsi" w:cstheme="majorHAnsi"/>
        </w:rPr>
      </w:pPr>
    </w:p>
    <w:p w14:paraId="2A90F539" w14:textId="161C5D15" w:rsidR="007B2EBA" w:rsidRDefault="007B2EBA" w:rsidP="007B2EBA">
      <w:pPr>
        <w:rPr>
          <w:rFonts w:asciiTheme="majorHAnsi" w:hAnsiTheme="majorHAnsi" w:cstheme="majorHAnsi"/>
        </w:rPr>
      </w:pPr>
    </w:p>
    <w:p w14:paraId="592BAC25" w14:textId="7B77E626" w:rsidR="007B2EBA" w:rsidRDefault="007B2EBA" w:rsidP="007B2EBA">
      <w:pPr>
        <w:rPr>
          <w:rFonts w:asciiTheme="majorHAnsi" w:hAnsiTheme="majorHAnsi" w:cstheme="majorHAnsi"/>
        </w:rPr>
      </w:pPr>
    </w:p>
    <w:p w14:paraId="41C5306C" w14:textId="44DF7960" w:rsidR="007B2EBA" w:rsidRDefault="007B2EBA" w:rsidP="007B2EBA">
      <w:pPr>
        <w:rPr>
          <w:rFonts w:asciiTheme="majorHAnsi" w:hAnsiTheme="majorHAnsi" w:cstheme="majorHAnsi"/>
        </w:rPr>
      </w:pPr>
    </w:p>
    <w:p w14:paraId="4C401F0E" w14:textId="52F44B5B" w:rsidR="007B2EBA" w:rsidRDefault="007B2EBA" w:rsidP="007B2EBA">
      <w:pPr>
        <w:rPr>
          <w:rFonts w:asciiTheme="majorHAnsi" w:hAnsiTheme="majorHAnsi" w:cstheme="majorHAnsi"/>
        </w:rPr>
      </w:pPr>
    </w:p>
    <w:p w14:paraId="00FBB1C9" w14:textId="77777777" w:rsidR="007B2EBA" w:rsidRPr="007B2EBA" w:rsidRDefault="007B2EBA" w:rsidP="007B2EBA">
      <w:pPr>
        <w:rPr>
          <w:rFonts w:asciiTheme="majorHAnsi" w:hAnsiTheme="majorHAnsi" w:cstheme="majorHAnsi"/>
        </w:rPr>
      </w:pPr>
    </w:p>
    <w:p w14:paraId="2C466829" w14:textId="79B06EC8" w:rsidR="007138C0" w:rsidRPr="003E29BE" w:rsidRDefault="00B33084">
      <w:pPr>
        <w:pStyle w:val="Heading1"/>
        <w:rPr>
          <w:rFonts w:cstheme="majorHAnsi"/>
        </w:rPr>
      </w:pPr>
      <w:r w:rsidRPr="003E29BE">
        <w:rPr>
          <w:rFonts w:cstheme="majorHAnsi"/>
        </w:rPr>
        <w:lastRenderedPageBreak/>
        <w:t>4. Project Plan: Timeline, Tasks, and Resource Allocation</w:t>
      </w:r>
    </w:p>
    <w:p w14:paraId="2416BF65" w14:textId="5F4CDE25" w:rsidR="007138C0" w:rsidRPr="003E29BE" w:rsidRDefault="00B33084">
      <w:pPr>
        <w:rPr>
          <w:rFonts w:asciiTheme="majorHAnsi" w:hAnsiTheme="majorHAnsi" w:cstheme="majorHAnsi"/>
        </w:rPr>
      </w:pPr>
      <w:r w:rsidRPr="003E29BE">
        <w:rPr>
          <w:rFonts w:asciiTheme="majorHAnsi" w:hAnsiTheme="majorHAnsi" w:cstheme="majorHAnsi"/>
        </w:rPr>
        <w:t>This section provides an overview of the project plan, combining the timeline, key tasks, and resource allocation.</w:t>
      </w:r>
    </w:p>
    <w:tbl>
      <w:tblPr>
        <w:tblStyle w:val="GridTable4-Accent1"/>
        <w:tblW w:w="13176" w:type="dxa"/>
        <w:tblLook w:val="04A0" w:firstRow="1" w:lastRow="0" w:firstColumn="1" w:lastColumn="0" w:noHBand="0" w:noVBand="1"/>
      </w:tblPr>
      <w:tblGrid>
        <w:gridCol w:w="1201"/>
        <w:gridCol w:w="809"/>
        <w:gridCol w:w="2010"/>
        <w:gridCol w:w="1681"/>
        <w:gridCol w:w="1681"/>
        <w:gridCol w:w="1550"/>
        <w:gridCol w:w="2019"/>
        <w:gridCol w:w="2225"/>
      </w:tblGrid>
      <w:tr w:rsidR="00B33084" w:rsidRPr="003E29BE" w14:paraId="15224C5E" w14:textId="77777777" w:rsidTr="00B33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109092EA" w14:textId="2492DB78" w:rsidR="00B33084" w:rsidRPr="003E29BE" w:rsidRDefault="00B33084">
            <w:pPr>
              <w:rPr>
                <w:rFonts w:asciiTheme="majorHAnsi" w:hAnsiTheme="majorHAnsi" w:cstheme="majorHAnsi"/>
              </w:rPr>
            </w:pPr>
            <w:r w:rsidRPr="003E29BE">
              <w:rPr>
                <w:rFonts w:asciiTheme="majorHAnsi" w:hAnsiTheme="majorHAnsi" w:cstheme="majorHAnsi"/>
              </w:rPr>
              <w:t>Milestone</w:t>
            </w:r>
          </w:p>
        </w:tc>
        <w:tc>
          <w:tcPr>
            <w:tcW w:w="819" w:type="dxa"/>
          </w:tcPr>
          <w:p w14:paraId="17B938A5" w14:textId="5B06023C" w:rsidR="00B33084" w:rsidRPr="003E29BE" w:rsidRDefault="00B3308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Task Name</w:t>
            </w:r>
          </w:p>
        </w:tc>
        <w:tc>
          <w:tcPr>
            <w:tcW w:w="1657" w:type="dxa"/>
          </w:tcPr>
          <w:p w14:paraId="37BED933" w14:textId="77777777" w:rsidR="00B33084" w:rsidRPr="003E29BE" w:rsidRDefault="00B3308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Description</w:t>
            </w:r>
          </w:p>
        </w:tc>
        <w:tc>
          <w:tcPr>
            <w:tcW w:w="1738" w:type="dxa"/>
          </w:tcPr>
          <w:p w14:paraId="2F9F4967" w14:textId="77777777" w:rsidR="00B33084" w:rsidRPr="003E29BE" w:rsidRDefault="00B3308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Start Date</w:t>
            </w:r>
          </w:p>
        </w:tc>
        <w:tc>
          <w:tcPr>
            <w:tcW w:w="1738" w:type="dxa"/>
          </w:tcPr>
          <w:p w14:paraId="0CCFC006" w14:textId="77777777" w:rsidR="00B33084" w:rsidRPr="003E29BE" w:rsidRDefault="00B3308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End Date</w:t>
            </w:r>
          </w:p>
        </w:tc>
        <w:tc>
          <w:tcPr>
            <w:tcW w:w="1701" w:type="dxa"/>
          </w:tcPr>
          <w:p w14:paraId="19066439" w14:textId="662DBBAF" w:rsidR="00B33084" w:rsidRPr="003E29BE" w:rsidRDefault="00B3308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Owner</w:t>
            </w:r>
          </w:p>
        </w:tc>
        <w:tc>
          <w:tcPr>
            <w:tcW w:w="2063" w:type="dxa"/>
          </w:tcPr>
          <w:p w14:paraId="7BD1E200" w14:textId="0E358109" w:rsidR="00B33084" w:rsidRPr="003E29BE" w:rsidRDefault="00B3308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Priority (</w:t>
            </w:r>
            <w:proofErr w:type="spellStart"/>
            <w:r w:rsidRPr="003E29BE">
              <w:rPr>
                <w:rFonts w:asciiTheme="majorHAnsi" w:hAnsiTheme="majorHAnsi" w:cstheme="majorHAnsi"/>
              </w:rPr>
              <w:t>MoSCoW</w:t>
            </w:r>
            <w:proofErr w:type="spellEnd"/>
            <w:proofErr w:type="gramStart"/>
            <w:r w:rsidRPr="003E29BE">
              <w:rPr>
                <w:rFonts w:asciiTheme="majorHAnsi" w:hAnsiTheme="majorHAnsi" w:cstheme="majorHAnsi"/>
              </w:rPr>
              <w:t>)(</w:t>
            </w:r>
            <w:proofErr w:type="gramEnd"/>
            <w:r w:rsidRPr="003E29BE">
              <w:rPr>
                <w:rFonts w:asciiTheme="majorHAnsi" w:hAnsiTheme="majorHAnsi" w:cstheme="majorHAnsi"/>
              </w:rPr>
              <w:t>Must-</w:t>
            </w:r>
            <w:proofErr w:type="spellStart"/>
            <w:r w:rsidRPr="003E29BE">
              <w:rPr>
                <w:rFonts w:asciiTheme="majorHAnsi" w:hAnsiTheme="majorHAnsi" w:cstheme="majorHAnsi"/>
              </w:rPr>
              <w:t>Have,Should</w:t>
            </w:r>
            <w:proofErr w:type="spellEnd"/>
            <w:r w:rsidRPr="003E29BE">
              <w:rPr>
                <w:rFonts w:asciiTheme="majorHAnsi" w:hAnsiTheme="majorHAnsi" w:cstheme="majorHAnsi"/>
              </w:rPr>
              <w:t>-</w:t>
            </w:r>
            <w:proofErr w:type="spellStart"/>
            <w:r w:rsidRPr="003E29BE">
              <w:rPr>
                <w:rFonts w:asciiTheme="majorHAnsi" w:hAnsiTheme="majorHAnsi" w:cstheme="majorHAnsi"/>
              </w:rPr>
              <w:t>Have,Could</w:t>
            </w:r>
            <w:proofErr w:type="spellEnd"/>
            <w:r w:rsidRPr="003E29BE">
              <w:rPr>
                <w:rFonts w:asciiTheme="majorHAnsi" w:hAnsiTheme="majorHAnsi" w:cstheme="majorHAnsi"/>
              </w:rPr>
              <w:t>-</w:t>
            </w:r>
            <w:proofErr w:type="spellStart"/>
            <w:r w:rsidRPr="003E29BE">
              <w:rPr>
                <w:rFonts w:asciiTheme="majorHAnsi" w:hAnsiTheme="majorHAnsi" w:cstheme="majorHAnsi"/>
              </w:rPr>
              <w:t>Have,Won't</w:t>
            </w:r>
            <w:proofErr w:type="spellEnd"/>
            <w:r w:rsidRPr="003E29BE">
              <w:rPr>
                <w:rFonts w:asciiTheme="majorHAnsi" w:hAnsiTheme="majorHAnsi" w:cstheme="majorHAnsi"/>
              </w:rPr>
              <w:t>-Have</w:t>
            </w:r>
          </w:p>
        </w:tc>
        <w:tc>
          <w:tcPr>
            <w:tcW w:w="2247" w:type="dxa"/>
          </w:tcPr>
          <w:p w14:paraId="253FA178" w14:textId="3A5F79D6" w:rsidR="00B33084" w:rsidRPr="003E29BE" w:rsidRDefault="00B3308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Status</w:t>
            </w:r>
          </w:p>
        </w:tc>
      </w:tr>
      <w:tr w:rsidR="00B33084" w:rsidRPr="003E29BE" w14:paraId="6BBB7ABD" w14:textId="77777777" w:rsidTr="00B33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Merge w:val="restart"/>
          </w:tcPr>
          <w:p w14:paraId="3D2644FF" w14:textId="4C20260E" w:rsidR="00B33084" w:rsidRPr="003E29BE" w:rsidRDefault="00B33084">
            <w:pPr>
              <w:rPr>
                <w:rFonts w:asciiTheme="majorHAnsi" w:hAnsiTheme="majorHAnsi" w:cstheme="majorHAnsi"/>
              </w:rPr>
            </w:pPr>
            <w:r w:rsidRPr="003E29BE">
              <w:rPr>
                <w:rFonts w:asciiTheme="majorHAnsi" w:hAnsiTheme="majorHAnsi" w:cstheme="majorHAnsi"/>
              </w:rPr>
              <w:t xml:space="preserve">Milestone </w:t>
            </w:r>
            <w:r w:rsidR="00780AC2" w:rsidRPr="003E29BE">
              <w:rPr>
                <w:rFonts w:asciiTheme="majorHAnsi" w:hAnsiTheme="majorHAnsi" w:cstheme="majorHAnsi"/>
              </w:rPr>
              <w:t>2</w:t>
            </w:r>
          </w:p>
        </w:tc>
        <w:tc>
          <w:tcPr>
            <w:tcW w:w="819" w:type="dxa"/>
          </w:tcPr>
          <w:p w14:paraId="5FD86878" w14:textId="1560C9B1" w:rsidR="00B33084" w:rsidRPr="003E29BE" w:rsidRDefault="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Task 1</w:t>
            </w:r>
          </w:p>
        </w:tc>
        <w:tc>
          <w:tcPr>
            <w:tcW w:w="1657" w:type="dxa"/>
          </w:tcPr>
          <w:p w14:paraId="0C2CB7E3" w14:textId="52E0CAB9" w:rsidR="00B33084" w:rsidRPr="003E29BE" w:rsidRDefault="00BC12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t>Create Azure ML resource and compute.</w:t>
            </w:r>
          </w:p>
        </w:tc>
        <w:tc>
          <w:tcPr>
            <w:tcW w:w="1738" w:type="dxa"/>
          </w:tcPr>
          <w:p w14:paraId="2A972F58" w14:textId="3384EDE5" w:rsidR="00B33084" w:rsidRPr="003E29BE" w:rsidRDefault="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sidR="00C1187D">
              <w:rPr>
                <w:rFonts w:asciiTheme="majorHAnsi" w:hAnsiTheme="majorHAnsi" w:cstheme="majorHAnsi"/>
              </w:rPr>
              <w:t>19</w:t>
            </w:r>
            <w:r w:rsidRPr="003E29BE">
              <w:rPr>
                <w:rFonts w:asciiTheme="majorHAnsi" w:hAnsiTheme="majorHAnsi" w:cstheme="majorHAnsi"/>
              </w:rPr>
              <w:t>/</w:t>
            </w:r>
            <w:r w:rsidR="00C1187D">
              <w:rPr>
                <w:rFonts w:asciiTheme="majorHAnsi" w:hAnsiTheme="majorHAnsi" w:cstheme="majorHAnsi"/>
              </w:rPr>
              <w:t>02</w:t>
            </w:r>
            <w:r w:rsidRPr="003E29BE">
              <w:rPr>
                <w:rFonts w:asciiTheme="majorHAnsi" w:hAnsiTheme="majorHAnsi" w:cstheme="majorHAnsi"/>
              </w:rPr>
              <w:t>/</w:t>
            </w:r>
            <w:r w:rsidR="00C1187D">
              <w:rPr>
                <w:rFonts w:asciiTheme="majorHAnsi" w:hAnsiTheme="majorHAnsi" w:cstheme="majorHAnsi"/>
              </w:rPr>
              <w:t>2025</w:t>
            </w:r>
            <w:r w:rsidRPr="003E29BE">
              <w:rPr>
                <w:rFonts w:asciiTheme="majorHAnsi" w:hAnsiTheme="majorHAnsi" w:cstheme="majorHAnsi"/>
              </w:rPr>
              <w:t>]</w:t>
            </w:r>
          </w:p>
        </w:tc>
        <w:tc>
          <w:tcPr>
            <w:tcW w:w="1738" w:type="dxa"/>
          </w:tcPr>
          <w:p w14:paraId="05001F6F" w14:textId="06D66200" w:rsidR="00B33084" w:rsidRPr="003E29BE" w:rsidRDefault="00C1187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01" w:type="dxa"/>
          </w:tcPr>
          <w:p w14:paraId="70C29E58" w14:textId="2B7C6921" w:rsidR="00B33084" w:rsidRPr="003E29BE" w:rsidRDefault="00C1187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Azrin</w:t>
            </w:r>
          </w:p>
        </w:tc>
        <w:tc>
          <w:tcPr>
            <w:tcW w:w="2063" w:type="dxa"/>
          </w:tcPr>
          <w:p w14:paraId="27D0BEDD" w14:textId="2FB528D9" w:rsidR="00B33084" w:rsidRPr="003E29BE" w:rsidRDefault="004A3C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Must Have</w:t>
            </w:r>
          </w:p>
        </w:tc>
        <w:tc>
          <w:tcPr>
            <w:tcW w:w="2247" w:type="dxa"/>
          </w:tcPr>
          <w:p w14:paraId="75417892" w14:textId="3DD82358" w:rsidR="00B33084" w:rsidRPr="003E29BE" w:rsidRDefault="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[Not Started/In Progress/Completed]</w:t>
            </w:r>
          </w:p>
        </w:tc>
      </w:tr>
      <w:tr w:rsidR="00B33084" w:rsidRPr="003E29BE" w14:paraId="26B630E8" w14:textId="77777777" w:rsidTr="00B33084">
        <w:tc>
          <w:tcPr>
            <w:cnfStyle w:val="001000000000" w:firstRow="0" w:lastRow="0" w:firstColumn="1" w:lastColumn="0" w:oddVBand="0" w:evenVBand="0" w:oddHBand="0" w:evenHBand="0" w:firstRowFirstColumn="0" w:firstRowLastColumn="0" w:lastRowFirstColumn="0" w:lastRowLastColumn="0"/>
            <w:tcW w:w="1213" w:type="dxa"/>
            <w:vMerge/>
          </w:tcPr>
          <w:p w14:paraId="0F82170C" w14:textId="77777777" w:rsidR="00B33084" w:rsidRPr="003E29BE" w:rsidRDefault="00B33084">
            <w:pPr>
              <w:rPr>
                <w:rFonts w:asciiTheme="majorHAnsi" w:hAnsiTheme="majorHAnsi" w:cstheme="majorHAnsi"/>
              </w:rPr>
            </w:pPr>
          </w:p>
        </w:tc>
        <w:tc>
          <w:tcPr>
            <w:tcW w:w="819" w:type="dxa"/>
          </w:tcPr>
          <w:p w14:paraId="12608EB0" w14:textId="0031BF3C" w:rsidR="00B33084" w:rsidRPr="003E29BE" w:rsidRDefault="00B330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Task 2</w:t>
            </w:r>
          </w:p>
        </w:tc>
        <w:tc>
          <w:tcPr>
            <w:tcW w:w="1657" w:type="dxa"/>
          </w:tcPr>
          <w:p w14:paraId="1D4EAA51" w14:textId="19199A86" w:rsidR="00B33084" w:rsidRPr="003E29BE"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t>Register fraud dataset (fraud_dataset.csv) as a tabular data asset.</w:t>
            </w:r>
          </w:p>
        </w:tc>
        <w:tc>
          <w:tcPr>
            <w:tcW w:w="1738" w:type="dxa"/>
          </w:tcPr>
          <w:p w14:paraId="6DE897A0" w14:textId="16371942" w:rsidR="00B33084" w:rsidRPr="003E29BE" w:rsidRDefault="00C1187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38" w:type="dxa"/>
          </w:tcPr>
          <w:p w14:paraId="0F0DC9CB" w14:textId="15F86756" w:rsidR="00B33084" w:rsidRPr="003E29BE" w:rsidRDefault="00C1187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01" w:type="dxa"/>
          </w:tcPr>
          <w:p w14:paraId="1F031D2E" w14:textId="012A9A3C" w:rsidR="00B33084" w:rsidRPr="003E29BE" w:rsidRDefault="00C1187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Azrin</w:t>
            </w:r>
          </w:p>
        </w:tc>
        <w:tc>
          <w:tcPr>
            <w:tcW w:w="2063" w:type="dxa"/>
          </w:tcPr>
          <w:p w14:paraId="695F013E" w14:textId="2DB8B2CD" w:rsidR="00B33084" w:rsidRPr="003E29BE" w:rsidRDefault="004A3C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Must Have</w:t>
            </w:r>
          </w:p>
        </w:tc>
        <w:tc>
          <w:tcPr>
            <w:tcW w:w="2247" w:type="dxa"/>
          </w:tcPr>
          <w:p w14:paraId="55833C89" w14:textId="0E36DA3D" w:rsidR="00B33084" w:rsidRPr="003E29BE" w:rsidRDefault="00B330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[Not Started/In Progress/Completed]</w:t>
            </w:r>
          </w:p>
        </w:tc>
      </w:tr>
      <w:tr w:rsidR="00B33084" w:rsidRPr="003E29BE" w14:paraId="6FA6C7D1" w14:textId="77777777" w:rsidTr="00B33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Merge/>
          </w:tcPr>
          <w:p w14:paraId="7A558227" w14:textId="77777777" w:rsidR="00B33084" w:rsidRPr="003E29BE" w:rsidRDefault="00B33084">
            <w:pPr>
              <w:rPr>
                <w:rFonts w:asciiTheme="majorHAnsi" w:hAnsiTheme="majorHAnsi" w:cstheme="majorHAnsi"/>
              </w:rPr>
            </w:pPr>
          </w:p>
        </w:tc>
        <w:tc>
          <w:tcPr>
            <w:tcW w:w="819" w:type="dxa"/>
          </w:tcPr>
          <w:p w14:paraId="367F05A7" w14:textId="0CBAEE52" w:rsidR="00B33084" w:rsidRPr="003E29BE" w:rsidRDefault="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Task 3</w:t>
            </w:r>
          </w:p>
        </w:tc>
        <w:tc>
          <w:tcPr>
            <w:tcW w:w="1657" w:type="dxa"/>
          </w:tcPr>
          <w:p w14:paraId="4208BB8C" w14:textId="17A6E85D" w:rsidR="00B33084" w:rsidRPr="003E29BE" w:rsidRDefault="00BC12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t>Preprocess data: clean missing values and normalize data.</w:t>
            </w:r>
          </w:p>
        </w:tc>
        <w:tc>
          <w:tcPr>
            <w:tcW w:w="1738" w:type="dxa"/>
          </w:tcPr>
          <w:p w14:paraId="640FC891" w14:textId="3EE54955" w:rsidR="00B33084" w:rsidRPr="003E29BE" w:rsidRDefault="00C1187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38" w:type="dxa"/>
          </w:tcPr>
          <w:p w14:paraId="4C8E534B" w14:textId="5F1379FB" w:rsidR="00B33084" w:rsidRPr="003E29BE" w:rsidRDefault="00C1187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01" w:type="dxa"/>
          </w:tcPr>
          <w:p w14:paraId="0B1E3E50" w14:textId="6C2D3F94" w:rsidR="00B33084" w:rsidRPr="003E29BE" w:rsidRDefault="00C1187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Azrin</w:t>
            </w:r>
          </w:p>
        </w:tc>
        <w:tc>
          <w:tcPr>
            <w:tcW w:w="2063" w:type="dxa"/>
          </w:tcPr>
          <w:p w14:paraId="5C5F2119" w14:textId="21B02C47" w:rsidR="00B33084" w:rsidRPr="003E29BE" w:rsidRDefault="004A3C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Must Have</w:t>
            </w:r>
          </w:p>
        </w:tc>
        <w:tc>
          <w:tcPr>
            <w:tcW w:w="2247" w:type="dxa"/>
          </w:tcPr>
          <w:p w14:paraId="22494347" w14:textId="7CBF925E" w:rsidR="00B33084" w:rsidRPr="003E29BE" w:rsidRDefault="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[Not Started/In Progress/Completed]</w:t>
            </w:r>
          </w:p>
        </w:tc>
      </w:tr>
      <w:tr w:rsidR="00B33084" w:rsidRPr="003E29BE" w14:paraId="6EF6FC3B" w14:textId="77777777" w:rsidTr="00B33084">
        <w:tc>
          <w:tcPr>
            <w:cnfStyle w:val="001000000000" w:firstRow="0" w:lastRow="0" w:firstColumn="1" w:lastColumn="0" w:oddVBand="0" w:evenVBand="0" w:oddHBand="0" w:evenHBand="0" w:firstRowFirstColumn="0" w:firstRowLastColumn="0" w:lastRowFirstColumn="0" w:lastRowLastColumn="0"/>
            <w:tcW w:w="1213" w:type="dxa"/>
            <w:vMerge/>
          </w:tcPr>
          <w:p w14:paraId="69EBF720" w14:textId="77777777" w:rsidR="00B33084" w:rsidRPr="003E29BE" w:rsidRDefault="00B33084">
            <w:pPr>
              <w:rPr>
                <w:rFonts w:asciiTheme="majorHAnsi" w:hAnsiTheme="majorHAnsi" w:cstheme="majorHAnsi"/>
              </w:rPr>
            </w:pPr>
          </w:p>
        </w:tc>
        <w:tc>
          <w:tcPr>
            <w:tcW w:w="819" w:type="dxa"/>
          </w:tcPr>
          <w:p w14:paraId="6C4C92A3" w14:textId="3D6F17AC" w:rsidR="00B33084" w:rsidRPr="003E29BE" w:rsidRDefault="00B330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Task 4</w:t>
            </w:r>
          </w:p>
        </w:tc>
        <w:tc>
          <w:tcPr>
            <w:tcW w:w="1657" w:type="dxa"/>
          </w:tcPr>
          <w:p w14:paraId="50A25ED7" w14:textId="49A1A289" w:rsidR="00B33084" w:rsidRPr="003E29BE"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t>Configure categorical metadata and encode variables.</w:t>
            </w:r>
          </w:p>
        </w:tc>
        <w:tc>
          <w:tcPr>
            <w:tcW w:w="1738" w:type="dxa"/>
          </w:tcPr>
          <w:p w14:paraId="001D400A" w14:textId="49BCDC0E" w:rsidR="00B33084" w:rsidRPr="003E29BE" w:rsidRDefault="00C1187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38" w:type="dxa"/>
          </w:tcPr>
          <w:p w14:paraId="7D2E829E" w14:textId="2086AD07" w:rsidR="00B33084" w:rsidRPr="003E29BE" w:rsidRDefault="00C1187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01" w:type="dxa"/>
          </w:tcPr>
          <w:p w14:paraId="7C55D012" w14:textId="04863050" w:rsidR="00B33084" w:rsidRPr="003E29BE" w:rsidRDefault="00C1187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Azrin</w:t>
            </w:r>
          </w:p>
        </w:tc>
        <w:tc>
          <w:tcPr>
            <w:tcW w:w="2063" w:type="dxa"/>
          </w:tcPr>
          <w:p w14:paraId="4B506851" w14:textId="7E9F7668" w:rsidR="00B33084" w:rsidRPr="003E29BE" w:rsidRDefault="004A3C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Must Have</w:t>
            </w:r>
          </w:p>
        </w:tc>
        <w:tc>
          <w:tcPr>
            <w:tcW w:w="2247" w:type="dxa"/>
          </w:tcPr>
          <w:p w14:paraId="031C47B1" w14:textId="4885AD26" w:rsidR="00B33084" w:rsidRPr="003E29BE" w:rsidRDefault="00B330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[Not Started/In Progress/Completed]</w:t>
            </w:r>
          </w:p>
        </w:tc>
      </w:tr>
      <w:tr w:rsidR="00B33084" w:rsidRPr="003E29BE" w14:paraId="1F3A78AF" w14:textId="77777777" w:rsidTr="00B33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Merge/>
          </w:tcPr>
          <w:p w14:paraId="3B2EFE2A" w14:textId="77777777" w:rsidR="00B33084" w:rsidRPr="003E29BE" w:rsidRDefault="00B33084">
            <w:pPr>
              <w:rPr>
                <w:rFonts w:asciiTheme="majorHAnsi" w:hAnsiTheme="majorHAnsi" w:cstheme="majorHAnsi"/>
              </w:rPr>
            </w:pPr>
          </w:p>
        </w:tc>
        <w:tc>
          <w:tcPr>
            <w:tcW w:w="819" w:type="dxa"/>
          </w:tcPr>
          <w:p w14:paraId="143766B7" w14:textId="1C747812" w:rsidR="00B33084" w:rsidRPr="003E29BE" w:rsidRDefault="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Task 5</w:t>
            </w:r>
          </w:p>
        </w:tc>
        <w:tc>
          <w:tcPr>
            <w:tcW w:w="1657" w:type="dxa"/>
          </w:tcPr>
          <w:p w14:paraId="2C6C27AA" w14:textId="285DE555" w:rsidR="00B33084" w:rsidRPr="003E29BE" w:rsidRDefault="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sidR="00BC1258">
              <w:t>Split data into training and testing sets.</w:t>
            </w:r>
          </w:p>
        </w:tc>
        <w:tc>
          <w:tcPr>
            <w:tcW w:w="1738" w:type="dxa"/>
          </w:tcPr>
          <w:p w14:paraId="4C3A6C8A" w14:textId="08477559" w:rsidR="00B33084" w:rsidRPr="003E29BE" w:rsidRDefault="00C1187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38" w:type="dxa"/>
          </w:tcPr>
          <w:p w14:paraId="7862C46B" w14:textId="5E6A2DBF" w:rsidR="00B33084" w:rsidRPr="003E29BE" w:rsidRDefault="00C1187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01" w:type="dxa"/>
          </w:tcPr>
          <w:p w14:paraId="0016385B" w14:textId="0EAE6128" w:rsidR="00B33084" w:rsidRPr="003E29BE" w:rsidRDefault="00C1187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Azrin</w:t>
            </w:r>
          </w:p>
        </w:tc>
        <w:tc>
          <w:tcPr>
            <w:tcW w:w="2063" w:type="dxa"/>
          </w:tcPr>
          <w:p w14:paraId="3DD6A811" w14:textId="468E7316" w:rsidR="00B33084" w:rsidRPr="003E29BE" w:rsidRDefault="004A3C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Must Have</w:t>
            </w:r>
          </w:p>
        </w:tc>
        <w:tc>
          <w:tcPr>
            <w:tcW w:w="2247" w:type="dxa"/>
          </w:tcPr>
          <w:p w14:paraId="6F7CBBB8" w14:textId="66BEB946" w:rsidR="00B33084" w:rsidRPr="003E29BE" w:rsidRDefault="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[Not Started/In Progress/Completed]</w:t>
            </w:r>
          </w:p>
        </w:tc>
      </w:tr>
      <w:tr w:rsidR="00BC1258" w:rsidRPr="003E29BE" w14:paraId="3FBBC51D" w14:textId="77777777" w:rsidTr="00B33084">
        <w:tc>
          <w:tcPr>
            <w:cnfStyle w:val="001000000000" w:firstRow="0" w:lastRow="0" w:firstColumn="1" w:lastColumn="0" w:oddVBand="0" w:evenVBand="0" w:oddHBand="0" w:evenHBand="0" w:firstRowFirstColumn="0" w:firstRowLastColumn="0" w:lastRowFirstColumn="0" w:lastRowLastColumn="0"/>
            <w:tcW w:w="1213" w:type="dxa"/>
          </w:tcPr>
          <w:p w14:paraId="5C905B93" w14:textId="77777777" w:rsidR="00BC1258" w:rsidRPr="003E29BE" w:rsidRDefault="00BC1258">
            <w:pPr>
              <w:rPr>
                <w:rFonts w:asciiTheme="majorHAnsi" w:hAnsiTheme="majorHAnsi" w:cstheme="majorHAnsi"/>
              </w:rPr>
            </w:pPr>
          </w:p>
        </w:tc>
        <w:tc>
          <w:tcPr>
            <w:tcW w:w="819" w:type="dxa"/>
          </w:tcPr>
          <w:p w14:paraId="2915FC4E" w14:textId="7241C6FC" w:rsidR="00BC1258" w:rsidRPr="003E29BE"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Task 6</w:t>
            </w:r>
          </w:p>
        </w:tc>
        <w:tc>
          <w:tcPr>
            <w:tcW w:w="1657" w:type="dxa"/>
          </w:tcPr>
          <w:p w14:paraId="4B7D1760" w14:textId="50511403" w:rsidR="00BC1258" w:rsidRPr="003E29BE"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t>Train a Boosted Decision Tree model.</w:t>
            </w:r>
          </w:p>
        </w:tc>
        <w:tc>
          <w:tcPr>
            <w:tcW w:w="1738" w:type="dxa"/>
          </w:tcPr>
          <w:p w14:paraId="18F68BF4" w14:textId="2FB31F04" w:rsidR="00BC1258" w:rsidRPr="003E29BE"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38" w:type="dxa"/>
          </w:tcPr>
          <w:p w14:paraId="4563CD75" w14:textId="05B9B70C" w:rsidR="00BC1258" w:rsidRPr="003E29BE"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01" w:type="dxa"/>
          </w:tcPr>
          <w:p w14:paraId="20CDD5BA" w14:textId="25A5FBC6" w:rsidR="00BC1258"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Azrin</w:t>
            </w:r>
          </w:p>
        </w:tc>
        <w:tc>
          <w:tcPr>
            <w:tcW w:w="2063" w:type="dxa"/>
          </w:tcPr>
          <w:p w14:paraId="138CFA58" w14:textId="61E1DDD8" w:rsidR="00BC1258" w:rsidRPr="003E29BE" w:rsidRDefault="004A3C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Must Have</w:t>
            </w:r>
          </w:p>
        </w:tc>
        <w:tc>
          <w:tcPr>
            <w:tcW w:w="2247" w:type="dxa"/>
          </w:tcPr>
          <w:p w14:paraId="226CB72C" w14:textId="77777777" w:rsidR="00BC1258" w:rsidRPr="003E29BE"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BC1258" w:rsidRPr="003E29BE" w14:paraId="731B73B4" w14:textId="77777777" w:rsidTr="00B33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212F2C87" w14:textId="77777777" w:rsidR="00BC1258" w:rsidRPr="003E29BE" w:rsidRDefault="00BC1258">
            <w:pPr>
              <w:rPr>
                <w:rFonts w:asciiTheme="majorHAnsi" w:hAnsiTheme="majorHAnsi" w:cstheme="majorHAnsi"/>
              </w:rPr>
            </w:pPr>
          </w:p>
        </w:tc>
        <w:tc>
          <w:tcPr>
            <w:tcW w:w="819" w:type="dxa"/>
          </w:tcPr>
          <w:p w14:paraId="29CBE9C6" w14:textId="043F33A7" w:rsidR="00BC1258" w:rsidRDefault="00BC12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Task 7</w:t>
            </w:r>
          </w:p>
        </w:tc>
        <w:tc>
          <w:tcPr>
            <w:tcW w:w="1657" w:type="dxa"/>
          </w:tcPr>
          <w:p w14:paraId="0ED41A4A" w14:textId="3A58D7DE" w:rsidR="00BC1258" w:rsidRPr="003E29BE" w:rsidRDefault="00BC12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t xml:space="preserve">Tune hyperparameters </w:t>
            </w:r>
            <w:r>
              <w:lastRenderedPageBreak/>
              <w:t>for optimal performance.</w:t>
            </w:r>
          </w:p>
        </w:tc>
        <w:tc>
          <w:tcPr>
            <w:tcW w:w="1738" w:type="dxa"/>
          </w:tcPr>
          <w:p w14:paraId="7A0135B0" w14:textId="40AFEBA0" w:rsidR="00BC1258" w:rsidRPr="003E29BE" w:rsidRDefault="00BC12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lastRenderedPageBreak/>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38" w:type="dxa"/>
          </w:tcPr>
          <w:p w14:paraId="1B75929B" w14:textId="37EF2FAB" w:rsidR="00BC1258" w:rsidRPr="003E29BE" w:rsidRDefault="00BC12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01" w:type="dxa"/>
          </w:tcPr>
          <w:p w14:paraId="08860CEB" w14:textId="6BB8B36B" w:rsidR="00BC1258" w:rsidRDefault="00BC12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Azrin</w:t>
            </w:r>
          </w:p>
        </w:tc>
        <w:tc>
          <w:tcPr>
            <w:tcW w:w="2063" w:type="dxa"/>
          </w:tcPr>
          <w:p w14:paraId="19AA4739" w14:textId="310892EB" w:rsidR="00BC1258" w:rsidRPr="003E29BE" w:rsidRDefault="004A3C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Must Have</w:t>
            </w:r>
          </w:p>
        </w:tc>
        <w:tc>
          <w:tcPr>
            <w:tcW w:w="2247" w:type="dxa"/>
          </w:tcPr>
          <w:p w14:paraId="347B23DC" w14:textId="77777777" w:rsidR="00BC1258" w:rsidRPr="003E29BE" w:rsidRDefault="00BC12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BC1258" w:rsidRPr="003E29BE" w14:paraId="761A6ADB" w14:textId="77777777" w:rsidTr="00B33084">
        <w:tc>
          <w:tcPr>
            <w:cnfStyle w:val="001000000000" w:firstRow="0" w:lastRow="0" w:firstColumn="1" w:lastColumn="0" w:oddVBand="0" w:evenVBand="0" w:oddHBand="0" w:evenHBand="0" w:firstRowFirstColumn="0" w:firstRowLastColumn="0" w:lastRowFirstColumn="0" w:lastRowLastColumn="0"/>
            <w:tcW w:w="1213" w:type="dxa"/>
          </w:tcPr>
          <w:p w14:paraId="0345DF62" w14:textId="77777777" w:rsidR="00BC1258" w:rsidRPr="003E29BE" w:rsidRDefault="00BC1258">
            <w:pPr>
              <w:rPr>
                <w:rFonts w:asciiTheme="majorHAnsi" w:hAnsiTheme="majorHAnsi" w:cstheme="majorHAnsi"/>
              </w:rPr>
            </w:pPr>
          </w:p>
        </w:tc>
        <w:tc>
          <w:tcPr>
            <w:tcW w:w="819" w:type="dxa"/>
          </w:tcPr>
          <w:p w14:paraId="2A975BD0" w14:textId="39A976BB" w:rsidR="00BC1258"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Task 8</w:t>
            </w:r>
          </w:p>
        </w:tc>
        <w:tc>
          <w:tcPr>
            <w:tcW w:w="1657" w:type="dxa"/>
          </w:tcPr>
          <w:p w14:paraId="0BAA10A9" w14:textId="5ED1BAF9" w:rsidR="00BC1258" w:rsidRPr="003E29BE"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t>Evaluate model metrics (accuracy, precision, recall).</w:t>
            </w:r>
          </w:p>
        </w:tc>
        <w:tc>
          <w:tcPr>
            <w:tcW w:w="1738" w:type="dxa"/>
          </w:tcPr>
          <w:p w14:paraId="164DE290" w14:textId="6E048517" w:rsidR="00BC1258" w:rsidRPr="003E29BE"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38" w:type="dxa"/>
          </w:tcPr>
          <w:p w14:paraId="44F96682" w14:textId="3E72B89E" w:rsidR="00BC1258" w:rsidRPr="003E29BE"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19</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01" w:type="dxa"/>
          </w:tcPr>
          <w:p w14:paraId="2EDE6BE9" w14:textId="26D071AF" w:rsidR="00BC1258" w:rsidRDefault="00BC12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Azrin</w:t>
            </w:r>
          </w:p>
        </w:tc>
        <w:tc>
          <w:tcPr>
            <w:tcW w:w="2063" w:type="dxa"/>
          </w:tcPr>
          <w:p w14:paraId="25DE8597" w14:textId="30F906FB" w:rsidR="00BC1258" w:rsidRPr="003E29BE" w:rsidRDefault="004A3C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Must Have</w:t>
            </w:r>
          </w:p>
        </w:tc>
        <w:tc>
          <w:tcPr>
            <w:tcW w:w="2247" w:type="dxa"/>
          </w:tcPr>
          <w:p w14:paraId="64B7B151" w14:textId="5C6E82ED" w:rsidR="00BC1258" w:rsidRPr="003E29BE" w:rsidRDefault="00ED37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[Not Started/In Progress/Completed]</w:t>
            </w:r>
          </w:p>
        </w:tc>
      </w:tr>
      <w:tr w:rsidR="00B33084" w:rsidRPr="003E29BE" w14:paraId="25F6C981" w14:textId="77777777" w:rsidTr="00B33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Merge w:val="restart"/>
          </w:tcPr>
          <w:p w14:paraId="54FD614A" w14:textId="05909659" w:rsidR="00B33084" w:rsidRPr="003E29BE" w:rsidRDefault="00B33084" w:rsidP="00B33084">
            <w:pPr>
              <w:rPr>
                <w:rFonts w:asciiTheme="majorHAnsi" w:hAnsiTheme="majorHAnsi" w:cstheme="majorHAnsi"/>
              </w:rPr>
            </w:pPr>
            <w:r w:rsidRPr="003E29BE">
              <w:rPr>
                <w:rFonts w:asciiTheme="majorHAnsi" w:hAnsiTheme="majorHAnsi" w:cstheme="majorHAnsi"/>
              </w:rPr>
              <w:t xml:space="preserve">Milestone </w:t>
            </w:r>
            <w:r w:rsidR="00780AC2" w:rsidRPr="003E29BE">
              <w:rPr>
                <w:rFonts w:asciiTheme="majorHAnsi" w:hAnsiTheme="majorHAnsi" w:cstheme="majorHAnsi"/>
              </w:rPr>
              <w:t>3</w:t>
            </w:r>
          </w:p>
        </w:tc>
        <w:tc>
          <w:tcPr>
            <w:tcW w:w="819" w:type="dxa"/>
          </w:tcPr>
          <w:p w14:paraId="178A28EE" w14:textId="7B70E865" w:rsidR="00B33084" w:rsidRPr="003E29BE" w:rsidRDefault="00B33084" w:rsidP="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Task 1</w:t>
            </w:r>
          </w:p>
        </w:tc>
        <w:tc>
          <w:tcPr>
            <w:tcW w:w="1657" w:type="dxa"/>
          </w:tcPr>
          <w:p w14:paraId="2A50EC28" w14:textId="330282CD" w:rsidR="00B33084" w:rsidRPr="003E29BE" w:rsidRDefault="00B33084" w:rsidP="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[Brief description of the task]</w:t>
            </w:r>
          </w:p>
        </w:tc>
        <w:tc>
          <w:tcPr>
            <w:tcW w:w="1738" w:type="dxa"/>
          </w:tcPr>
          <w:p w14:paraId="7D808F1F" w14:textId="5A39EB38" w:rsidR="00B33084" w:rsidRPr="003E29BE" w:rsidRDefault="00B33084" w:rsidP="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sidR="00C1187D">
              <w:rPr>
                <w:rFonts w:asciiTheme="majorHAnsi" w:hAnsiTheme="majorHAnsi" w:cstheme="majorHAnsi"/>
              </w:rPr>
              <w:t>20</w:t>
            </w:r>
            <w:r w:rsidR="00C1187D" w:rsidRPr="003E29BE">
              <w:rPr>
                <w:rFonts w:asciiTheme="majorHAnsi" w:hAnsiTheme="majorHAnsi" w:cstheme="majorHAnsi"/>
              </w:rPr>
              <w:t>/</w:t>
            </w:r>
            <w:r w:rsidR="00C1187D">
              <w:rPr>
                <w:rFonts w:asciiTheme="majorHAnsi" w:hAnsiTheme="majorHAnsi" w:cstheme="majorHAnsi"/>
              </w:rPr>
              <w:t>02</w:t>
            </w:r>
            <w:r w:rsidR="00C1187D" w:rsidRPr="003E29BE">
              <w:rPr>
                <w:rFonts w:asciiTheme="majorHAnsi" w:hAnsiTheme="majorHAnsi" w:cstheme="majorHAnsi"/>
              </w:rPr>
              <w:t>/</w:t>
            </w:r>
            <w:r w:rsidR="00C1187D">
              <w:rPr>
                <w:rFonts w:asciiTheme="majorHAnsi" w:hAnsiTheme="majorHAnsi" w:cstheme="majorHAnsi"/>
              </w:rPr>
              <w:t>2025</w:t>
            </w:r>
            <w:r w:rsidR="00C1187D" w:rsidRPr="003E29BE">
              <w:rPr>
                <w:rFonts w:asciiTheme="majorHAnsi" w:hAnsiTheme="majorHAnsi" w:cstheme="majorHAnsi"/>
              </w:rPr>
              <w:t>]</w:t>
            </w:r>
          </w:p>
        </w:tc>
        <w:tc>
          <w:tcPr>
            <w:tcW w:w="1738" w:type="dxa"/>
          </w:tcPr>
          <w:p w14:paraId="47FF9B3C" w14:textId="3A8F1B70" w:rsidR="00B33084" w:rsidRPr="003E29BE" w:rsidRDefault="00C1187D" w:rsidP="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20</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01" w:type="dxa"/>
          </w:tcPr>
          <w:p w14:paraId="33F33A1E" w14:textId="5DD5EE59" w:rsidR="00B33084" w:rsidRPr="003E29BE" w:rsidRDefault="00C1187D" w:rsidP="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Azrin</w:t>
            </w:r>
          </w:p>
        </w:tc>
        <w:tc>
          <w:tcPr>
            <w:tcW w:w="2063" w:type="dxa"/>
          </w:tcPr>
          <w:p w14:paraId="15096B44" w14:textId="5C8D9B35" w:rsidR="00B33084" w:rsidRPr="003E29BE" w:rsidRDefault="004A3C51" w:rsidP="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Must Have</w:t>
            </w:r>
          </w:p>
        </w:tc>
        <w:tc>
          <w:tcPr>
            <w:tcW w:w="2247" w:type="dxa"/>
          </w:tcPr>
          <w:p w14:paraId="2564C56E" w14:textId="17414589" w:rsidR="00B33084" w:rsidRPr="003E29BE" w:rsidRDefault="00B33084" w:rsidP="00B330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[Not Started/In Progress/Completed]</w:t>
            </w:r>
          </w:p>
        </w:tc>
      </w:tr>
      <w:tr w:rsidR="00BC1258" w:rsidRPr="003E29BE" w14:paraId="2D3DBB67" w14:textId="77777777" w:rsidTr="00B33084">
        <w:tc>
          <w:tcPr>
            <w:cnfStyle w:val="001000000000" w:firstRow="0" w:lastRow="0" w:firstColumn="1" w:lastColumn="0" w:oddVBand="0" w:evenVBand="0" w:oddHBand="0" w:evenHBand="0" w:firstRowFirstColumn="0" w:firstRowLastColumn="0" w:lastRowFirstColumn="0" w:lastRowLastColumn="0"/>
            <w:tcW w:w="1213" w:type="dxa"/>
            <w:vMerge/>
          </w:tcPr>
          <w:p w14:paraId="04D0E92B" w14:textId="77777777" w:rsidR="00B33084" w:rsidRPr="003E29BE" w:rsidRDefault="00B33084" w:rsidP="00B33084">
            <w:pPr>
              <w:rPr>
                <w:rFonts w:asciiTheme="majorHAnsi" w:hAnsiTheme="majorHAnsi" w:cstheme="majorHAnsi"/>
              </w:rPr>
            </w:pPr>
          </w:p>
        </w:tc>
        <w:tc>
          <w:tcPr>
            <w:tcW w:w="819" w:type="dxa"/>
          </w:tcPr>
          <w:p w14:paraId="5D8DBC62" w14:textId="63E559CA" w:rsidR="00B33084" w:rsidRPr="003E29BE" w:rsidRDefault="00B33084" w:rsidP="00B330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Task 2</w:t>
            </w:r>
          </w:p>
        </w:tc>
        <w:tc>
          <w:tcPr>
            <w:tcW w:w="1657" w:type="dxa"/>
          </w:tcPr>
          <w:p w14:paraId="2180EA6C" w14:textId="00A60096" w:rsidR="00B33084" w:rsidRPr="003E29BE" w:rsidRDefault="00B33084" w:rsidP="00B330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[Brief description of the task]</w:t>
            </w:r>
          </w:p>
        </w:tc>
        <w:tc>
          <w:tcPr>
            <w:tcW w:w="1738" w:type="dxa"/>
          </w:tcPr>
          <w:p w14:paraId="69ADFD82" w14:textId="4A0FF4DB" w:rsidR="00B33084" w:rsidRPr="003E29BE" w:rsidRDefault="00C1187D" w:rsidP="00B330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20</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38" w:type="dxa"/>
          </w:tcPr>
          <w:p w14:paraId="52E360FB" w14:textId="1DA4431A" w:rsidR="00B33084" w:rsidRPr="003E29BE" w:rsidRDefault="00C1187D" w:rsidP="00B330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w:t>
            </w:r>
            <w:r>
              <w:rPr>
                <w:rFonts w:asciiTheme="majorHAnsi" w:hAnsiTheme="majorHAnsi" w:cstheme="majorHAnsi"/>
              </w:rPr>
              <w:t>20</w:t>
            </w:r>
            <w:r w:rsidRPr="003E29BE">
              <w:rPr>
                <w:rFonts w:asciiTheme="majorHAnsi" w:hAnsiTheme="majorHAnsi" w:cstheme="majorHAnsi"/>
              </w:rPr>
              <w:t>/</w:t>
            </w:r>
            <w:r>
              <w:rPr>
                <w:rFonts w:asciiTheme="majorHAnsi" w:hAnsiTheme="majorHAnsi" w:cstheme="majorHAnsi"/>
              </w:rPr>
              <w:t>02</w:t>
            </w:r>
            <w:r w:rsidRPr="003E29BE">
              <w:rPr>
                <w:rFonts w:asciiTheme="majorHAnsi" w:hAnsiTheme="majorHAnsi" w:cstheme="majorHAnsi"/>
              </w:rPr>
              <w:t>/</w:t>
            </w:r>
            <w:r>
              <w:rPr>
                <w:rFonts w:asciiTheme="majorHAnsi" w:hAnsiTheme="majorHAnsi" w:cstheme="majorHAnsi"/>
              </w:rPr>
              <w:t>2025</w:t>
            </w:r>
            <w:r w:rsidRPr="003E29BE">
              <w:rPr>
                <w:rFonts w:asciiTheme="majorHAnsi" w:hAnsiTheme="majorHAnsi" w:cstheme="majorHAnsi"/>
              </w:rPr>
              <w:t>]</w:t>
            </w:r>
          </w:p>
        </w:tc>
        <w:tc>
          <w:tcPr>
            <w:tcW w:w="1701" w:type="dxa"/>
          </w:tcPr>
          <w:p w14:paraId="780C6794" w14:textId="0B6F5D98" w:rsidR="00B33084" w:rsidRPr="003E29BE" w:rsidRDefault="00C1187D" w:rsidP="00B330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Azrin</w:t>
            </w:r>
          </w:p>
        </w:tc>
        <w:tc>
          <w:tcPr>
            <w:tcW w:w="2063" w:type="dxa"/>
          </w:tcPr>
          <w:p w14:paraId="0EEE9646" w14:textId="3F8819CB" w:rsidR="00B33084" w:rsidRPr="003E29BE" w:rsidRDefault="004A3C51" w:rsidP="00B330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Must Have</w:t>
            </w:r>
          </w:p>
        </w:tc>
        <w:tc>
          <w:tcPr>
            <w:tcW w:w="2247" w:type="dxa"/>
          </w:tcPr>
          <w:p w14:paraId="7207B87E" w14:textId="195C3BFB" w:rsidR="00B33084" w:rsidRPr="003E29BE" w:rsidRDefault="00B33084" w:rsidP="00B330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29BE">
              <w:rPr>
                <w:rFonts w:asciiTheme="majorHAnsi" w:hAnsiTheme="majorHAnsi" w:cstheme="majorHAnsi"/>
              </w:rPr>
              <w:t>[Not Started/In Progress/Completed]</w:t>
            </w:r>
          </w:p>
        </w:tc>
      </w:tr>
    </w:tbl>
    <w:p w14:paraId="1D3147A0" w14:textId="491A5D58" w:rsidR="007138C0" w:rsidRPr="003E29BE" w:rsidRDefault="007138C0">
      <w:pPr>
        <w:rPr>
          <w:rFonts w:asciiTheme="majorHAnsi" w:hAnsiTheme="majorHAnsi" w:cstheme="majorHAnsi"/>
        </w:rPr>
      </w:pPr>
      <w:bookmarkStart w:id="0" w:name="_GoBack"/>
      <w:bookmarkEnd w:id="0"/>
    </w:p>
    <w:sectPr w:rsidR="007138C0" w:rsidRPr="003E29BE" w:rsidSect="00905AE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852A9" w14:textId="77777777" w:rsidR="00F568CE" w:rsidRDefault="00F568CE" w:rsidP="00C655BB">
      <w:pPr>
        <w:spacing w:after="0" w:line="240" w:lineRule="auto"/>
      </w:pPr>
      <w:r>
        <w:separator/>
      </w:r>
    </w:p>
  </w:endnote>
  <w:endnote w:type="continuationSeparator" w:id="0">
    <w:p w14:paraId="36B79C00" w14:textId="77777777" w:rsidR="00F568CE" w:rsidRDefault="00F568CE" w:rsidP="00C65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F6DD1" w14:textId="77777777" w:rsidR="00F568CE" w:rsidRDefault="00F568CE" w:rsidP="00C655BB">
      <w:pPr>
        <w:spacing w:after="0" w:line="240" w:lineRule="auto"/>
      </w:pPr>
      <w:r>
        <w:separator/>
      </w:r>
    </w:p>
  </w:footnote>
  <w:footnote w:type="continuationSeparator" w:id="0">
    <w:p w14:paraId="37DDCAB3" w14:textId="77777777" w:rsidR="00F568CE" w:rsidRDefault="00F568CE" w:rsidP="00C65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CE5123"/>
    <w:multiLevelType w:val="hybridMultilevel"/>
    <w:tmpl w:val="EAE6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C72817"/>
    <w:multiLevelType w:val="hybridMultilevel"/>
    <w:tmpl w:val="6D0C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02EB1"/>
    <w:multiLevelType w:val="hybridMultilevel"/>
    <w:tmpl w:val="0E4E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D41F0"/>
    <w:multiLevelType w:val="hybridMultilevel"/>
    <w:tmpl w:val="CC00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14314"/>
    <w:multiLevelType w:val="hybridMultilevel"/>
    <w:tmpl w:val="344A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72405"/>
    <w:multiLevelType w:val="hybridMultilevel"/>
    <w:tmpl w:val="2C16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F1BB7"/>
    <w:multiLevelType w:val="hybridMultilevel"/>
    <w:tmpl w:val="DF8E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4"/>
  </w:num>
  <w:num w:numId="12">
    <w:abstractNumId w:val="13"/>
  </w:num>
  <w:num w:numId="13">
    <w:abstractNumId w:val="15"/>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zNDM2MDYzMDQxMDNV0lEKTi0uzszPAykwrgUAXp9SJCwAAAA="/>
  </w:docVars>
  <w:rsids>
    <w:rsidRoot w:val="00B47730"/>
    <w:rsid w:val="00034616"/>
    <w:rsid w:val="0006063C"/>
    <w:rsid w:val="000F7AB3"/>
    <w:rsid w:val="001438BF"/>
    <w:rsid w:val="0015074B"/>
    <w:rsid w:val="00213C13"/>
    <w:rsid w:val="0029639D"/>
    <w:rsid w:val="00326F90"/>
    <w:rsid w:val="0033648C"/>
    <w:rsid w:val="003E29BE"/>
    <w:rsid w:val="004A3C51"/>
    <w:rsid w:val="00665312"/>
    <w:rsid w:val="007138C0"/>
    <w:rsid w:val="00780AC2"/>
    <w:rsid w:val="0079798E"/>
    <w:rsid w:val="007B2EBA"/>
    <w:rsid w:val="00905AE8"/>
    <w:rsid w:val="00912E88"/>
    <w:rsid w:val="00A71D72"/>
    <w:rsid w:val="00AA1D8D"/>
    <w:rsid w:val="00AB45A0"/>
    <w:rsid w:val="00B33084"/>
    <w:rsid w:val="00B47730"/>
    <w:rsid w:val="00B7683C"/>
    <w:rsid w:val="00BC1258"/>
    <w:rsid w:val="00C1187D"/>
    <w:rsid w:val="00C655BB"/>
    <w:rsid w:val="00C93168"/>
    <w:rsid w:val="00CB0664"/>
    <w:rsid w:val="00D36011"/>
    <w:rsid w:val="00ED3717"/>
    <w:rsid w:val="00F568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0153B9"/>
  <w14:defaultImageDpi w14:val="300"/>
  <w15:docId w15:val="{7A4BD6BF-01A1-423C-A783-54F8E92F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B3308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2E79D-166A-4D0F-8CD9-0A8F0B9F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Azrin</cp:lastModifiedBy>
  <cp:revision>3</cp:revision>
  <dcterms:created xsi:type="dcterms:W3CDTF">2025-02-19T12:43:00Z</dcterms:created>
  <dcterms:modified xsi:type="dcterms:W3CDTF">2025-02-19T13:45:00Z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7c111902438f58f542254435f5ae9560623f3a9f2b0ddf39bb09b9a6a601b287</vt:lpwstr>
  </property>
</Properties>
</file>